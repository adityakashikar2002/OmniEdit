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376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32"/>
        </w:rPr>
        <w:t>Converted PDF Content</w:t>
      </w:r>
    </w:p>
    <w:p>
      <w:pPr>
        <w:autoSpaceDN w:val="0"/>
        <w:autoSpaceDE w:val="0"/>
        <w:widowControl/>
        <w:spacing w:line="282" w:lineRule="exact" w:before="29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&lt;p&gt;&lt;strong&gt;Aditya Kashikar&lt;/strong&gt;&lt;/p&gt;&lt;p&gt;+91 9975798353 &lt;/p&gt;&lt;p&gt;&lt;a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href="mailto:adityakashikar02@gmail.com" rel="noopener noreferrer"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target="_blank"&gt;adityakashikar02@gmail.com &lt;/a&gt;&lt;/p&gt;&lt;p&gt;&lt;a href="https://www.linkedin.com/ </w:t>
      </w:r>
      <w:r>
        <w:rPr>
          <w:rFonts w:ascii="Roboto" w:hAnsi="Roboto" w:eastAsia="Roboto"/>
          <w:b w:val="0"/>
          <w:i w:val="0"/>
          <w:color w:val="000000"/>
          <w:sz w:val="24"/>
        </w:rPr>
        <w:t>in/aditya-kashikar-2002ak/" rel="noopener noreferrer" target="_blank"&gt;linkedin.com/aditya-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kashikar-2002ak &lt;/a&gt;&lt;/p&gt;&lt;p&gt;&lt;a href="https://github.com/adityakashikar2002" rel="noopener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noreferrer" target="_blank"&gt;github.com/adityakashikar2002&lt;/a&gt;&lt;/p&gt;&lt;p&gt;&lt;img src="data:image/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png;base64,iVBORw0KGgoAAAANSUhEUgAAAIQAAACoCAIAAACuSNG9AAAACXBIWXMAAA7EA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AAOxAGVKw4bAACzIElEQVR4nJy9d3RUZ5bu7b/vN/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d2tzFRKEsIRM4GY5wDBkwGEwVCKMdSlSrnnHMuValUyjmTk41z7Ha33XZ3z8y9687MnXing20y3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3NqS4dCgNtz13rWWe95z6lTaP/Os/d+T5XEE/fu3blx/Xvo9q0bN6/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fuHfr9r279+5cv333xp17N+7cxeCHu/eu32N0I6lb9+7dvDt5KKl7yTPv/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HALYnfZE27dugPdvn2XhPHNm7dJdIiE3Rs3bl2/fpOuQ5dKvdq9O/fu3Z56dxJ27zD/+rs38c+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+ee/2rfvC7l0cu82Inbl1E2fi52J+NPYiU7r1/c3bP9yC8LOTaJfeES9hZ1Ln2UkMmOuk/vMeFL3v/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be+dY909/pNVk/gB7p18/rdOzhyBzBu/XAdPPAvY8+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+d3NKt+79yJulvkGqbt24ffvmnTu37rLCLsQEF7qbVHJ89zaj6Ve4PSUWxoP3AWAQj0kkU7r1w/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epuvn9dyQ2KNORPPxeqZr2s996cD71n/oj8ZlC8gDs23dZPXH9h++++8ufGBi43X+4/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sOf/3Lnxk28gLlTvr956y+3oNvf3b77l9v3vrtz7/u7N/78w82/XMchNiJ0I9+/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hac5YwrG3duTQSdhPlVEiIH00BUm4/64cNy5y+juvZ+oVBipYg2RKtYH7MzjbnD23/bI66S+cJpu/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Pk7Vk/gbmSy0527P3z3/Tdf//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balatXzl+Gzo6dOTd25uzIWdKFkXMXRy9cGrt4ZmQC8xdPn79y7tLV85chDC6fvciOaReiMS519cKV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dy69fe3yO+9eufbe1XdJH7/3Uao+ef/jTz/4BPrlx59/8dFn0OcffvoZZt7/+BMcfe8jjDGDo19+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+suvvvj1N19+/fuvvv3D17/75te/ZfXtb76BfvfVt9DffvMH6O++/Vvo73/3d//z939P+qf/9Y+s/vF//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gOrf/3Hf4H+5R/+eZr+/f/8G/Qf//zv//mv/xf647/9J+lP//7HP//Hn/7yf//83X/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+BcIAu5ik3Ufq+z9+98Ofvr/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xl+uUEid5PJCmpm6Z69//8MVnnw/3DXW3dfW0dw909w90DrAa7hwa6Roe7R7p7+wd7O4f6Rs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aHxw9PTwOTQyNYUzbsYGR0f5hHMUWwi6NMcAJdD6pB+/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S1tWd6Oxq7YAwwG5ve3dfRw+EAWY64+0dLW3tsURbtLU10oItZnDaQFcfLkvXHOodhgZ7hkgYD/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eNjPSPYkuD0YExaGxwnISfq7+rj9TX2Qv14u2Swk/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dhTdt7SBhDOEEnDnYMzDUO4jgjOCn68dbDNHu6MDIGH7qQbzLCE2OIw6P0QR+8JEJ5i4fP3vh9P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mLZy5cYm7i+3ri9s1byE5M0b51+9vffoPDOBW3c19nf38HaQAa6hgkHr1tvZgc7Boc7hke6R0Z7R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uFMIAwg/mpVzEssQsNdQ+lnkzn0xaHcAKdSacN9QwANsINJKk8IIwxw94NxJtejrfra+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+jN528TvcQK+yyGh+agECFILHYejv6utt6uhLdHfHO9pYOCIPO1i7M9LSDWf9A9yDxxqC/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awCTeAmEQxCN6cxHCi955HxXaxurJ5CgAOMuMv931z//9AvcBR3xdlyXucuYnwQ/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LbOFJ8Z6RiH2x6OAjvWPjQ+MQxODExgTj9TgTvSNne4fPzMwkSrMYH6sZ2Ska2iwvX+grQ/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CYKjjPgk4ANEHg0RznGwBKgQDwFJgDOFe6Wvv723rgzDGzDCu3DuaKsyQ2NghcIg+AYAQLOIBAM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AAYZKOYkvRJAzsy9krkGiGrvawUt8Lb3H/XZKJgcSkKdRP2v7my6/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gOLwlbhwGddt9DbT1D7YPDXUM083O3vWpVDAgZ+Amheic4c5BRJwVdiEEfbx3dLR7GIP+RG9vv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Bvqa+3BmJyBiBMMSlDxcCwaiGALNpgnZyBNITEi9AOdgwQDW4xx6yD6o31jqRgwSTdW6t09DQw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C1BZrb21OxCOtUCLahl1s4RIcYqOJMWbYMcWUPEQXeaRYt9HJdD6jB2Cgybw12Y28/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+4HsDD+obBtT3sKjMTAQNsgwWDzD258FgN5gs05rFJhjDL2GmaRwAfkCQAgkT+AAf8sMIColg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BASyhKmQozMA1ggBkZaLB9AMK90p/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ApZibBumUcfBUXsUWYzqhr7UXPx3Fgn5MIKGbmsJEQtTAgKhgCyQ4n/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IS3ftsKntYOJmCzl6EoJLY0+6/XUsb7jn6SR+A8d61D6dgjPYyN3g/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keibIpGEwZQQ3IBsNsA9CNHdx9x6yVuVTmDOSUaEij9EYwpQahBZ4R8HHrjxsYUnwt5gLNgMDBh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Azf4wshbKO05A9UZrx/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QUib6uaGdHpL2npRsXpCtjBru98R4IDHAOJnGoH75qQ0BRsftxw7XFELL2jngXtqxam9vikURLuDUW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imOL3fYWZK0eeiFOxu7jhAtiS+fQpbCld8GWxJ7MnIZ3j3V04vrxrikYyd5/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CsYQYPQxVZHBQGJgtI8Od4ylwkD02eycmgpSYdBpdOYD6SJ5Gi4F3j2JXqi7tQea1mLhrkH0yRn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wCpVxnMM2XUhu3bHOzuZ2DCgHYrc10EI+g5AAu6IdHZE2CAPAAAOEFUIsKFidrd0UfQIQDbZAz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YFYxB/FLg4RMJyG7bTIThMdIioEld4CWxpMey1gsDwYGLdvTi6A333ng7HBSRj4R/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e3D0Egge1g2whgQCyJR8JgSbA8Uk9OxcDmesLQFe/ubOmCYAiYA25AhSD/</w:t>
      </w:r>
    </w:p>
    <w:p>
      <w:pPr>
        <w:sectPr>
          <w:pgSz w:w="11906" w:h="16838"/>
          <w:pgMar w:top="400" w:right="618" w:bottom="510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YhB0+yHWFsO9gyjd2CJfEQyKNQYEpj2caAu1YtDT0gXRPKiADW5thIBCT1HGLkLMYiAGUNjXDJE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52BBTlFNtNE2IOEsl9V2wJREVFgxL4j4MkMAa/Nrb748OjE/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C6BweQFJKwuhrGx5IDIMHo5T7nW52gpF6s6eKSXcwWdcgK+zSJLa4Pel2ox+S+Rma4zAEIg4ThD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wBr90dcPlQvbH1O70+hwczkNvqdJhsVr3ZIFWr+FJBTWPtyYqq46UNpdWyRqFRpgk7fC3ecFswBs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V9EYxb/c3toRb8/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Ai33xX0OQOINbkBMwSDSBAGCGOKJoWYhfEjPFjALAxKdLg4cSWxbEDigTQFGCCB7TtXGBiI13Dv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OGAQid7EENTfOgQejDoYDXaOQENdo9Bw9xjEkkONSVVnW38XMnj7QHfHIERjTHYk+tpbe9viPa2x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rni0kxV1sZSU4A/UCXgCJIxqvVwobaiqO3n0xME9B/Zs37Vjy/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btr23dsvnFbS+8Ar3+7Asvrn8GwszOV7bUFJfyKmulnCa1QGKQKh1aY8juTgQirZGOWDARdDf7H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CFsMY4GWkOeaEsIdkw0+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+Nhbwy7EAYRXwvmIbwq0dzZFu1ihZlHKh5up5OxpWtii0m8CytM0jzUHkWmAg84o4tpbSdh3Lj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39uX3RvrHAGOkb6KvY5JET+sg1BefUrKEUAYjER7C0NPa3x3vY4VdRBxxhwCAGBAGMCAMLc0d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sUg7CWNggA8oL0G4/SVNourSSsT9tRdeeeGZ5zat2/jM2g3Prn9m89OboI0rVr6w/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uktzz2/7cWX3nj+hZc3PoPd59etX7Vw0TMrV7266dndr285ceAtXlW1Va2JeuCtEEIMYeCxBcADACC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iAgCYIREPih0FjgLNBv2RYk/Dlq5JL8c70htBqVRaw4lEpK0NqTXacR/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Grev3rl56l4XR207BHeyOD0C9LZNCfEnTHMCS6GrpZYXdRGsP1JbobW/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rgzCgmVi0I9rcDjVH2kiTu/4wLSyQiISN/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MP7Dr68+cUNq9evXb563Yo1GADD8xs3P7fhWVDB7ksbNiL0iPuG5SsAZvOatZh55ZlNoILBc2vXY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X7dkqUY7Hz1tWN796kkOrvRDRIOk8eotlr1Tr8zTAHCFgACrghmsCUeqeFjb/Mf0Y/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AIE1D0hKMx0OtEKg8ce/2ndvMg0LmIfnFM5cHu0cHusZ624e7Woeg7sRgUli19yG5M/m9pY/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UGe+HuloHWGEX8+2xXlbYZWoUqlPytamdH9IltYnIy0FPmDIpBh67u7U5bjNa9+3cu2zR0hWLl29Y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8/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S6lWtXLllBWrV05Zrlq9evWof5Z9ZtxODp1eshnIP51ctWYbt2xRqcuXThkiUFi3ERDArzFy1eUIjx6y+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+emDXPq1cjfIj5gllAgn8h+KEmwBZEWNUpogPGcyPyoRBxNsc9ccoZIgXRLGLBVpSJ+8fCna0hjo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T4S5sWwLtMX8btpjEgBT1JUjN3lZGviiuQ+b4KzCmooywTvbX02Ck8vhxGKlVGgO0CcAQcIeoA/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FCy7rUqxPI3t2xH+PIycxFNDLLSMhFHViAEJIg4AGAAEQMMlhcuw0sW5S2E8rPycIUF2fkY5KRn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QxgszFkAk6HwKEQyAadJKZbDgmatUSVRICVSdwBOGEMgBBiIF0KfCgPhIxiPgORvIx4EgOJOVB5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B4ifC6E4QDwpxT3use3J9NAVjGg8aTIMBEQyQYNdBBAO2wBitJHoM6lLQ3mgV+j1v7kaIs+dn5W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bk4F6mWxuBptscwgBC0IEEtz/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hwS4hwQDRBzyEPmNuevqc+bSdN3MuhMGsnz8176k5SHHH3jpSXlyKTKiWKpvqudjaDBan2Q426B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rQMmAAl4Q9EYLB5hNiALukTrKHEGhyA7aIdcQTx5ZlkIoBh5ijyYuD5Y/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B6GkbSfIYSMa3G/3DZF88dctP45FKoi3aAz0Mg+0IMQAGMgp18dgVcsU73tiVn7swJyt/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UcGS1SvXLV28ImN+dmZ6zrIlKxcvWpaqJYXLWRUuXArhnFUr1i5fuqogvxAvycrInT8vM21uBrbz5q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TPnjlv1lNz586enz47bebPZuTMz1q/ci2q0f6de4sOHt23Yw/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aBDTKHpsLtiAYsAjSF2CwmYqE2EGYYXmk6nEw7lthCgMUdrfg4gQD5ngsjN72UfAgGJP9HGWYlBQ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0jQfBIBIsj2kwUtc71MXjqM3oOH64eNP6zauWrlm7asOSRSvyshdC+TmLcrMKsjPys9KRdJZAixYsn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SacjG1B3uLCgmXLl6xesXQNZrCLF2bOz02fl52RljN/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btacmfNnP5U2b3ZGdlrm3Bmz5zw5C1SAZMmCwpWLly8tWIxaUnGyDFkLPbTdaEWOAhj0dSF3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ONUcLAnMQKk8Jg89HkYqA1Y/CQalqSSJHnTNjGgdP3XLp/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JgRTASzd0Q8WBhUI5iV6EY02LYoDYd3HsYGPKzCgqT4QYDBJEJXEY+QowZRBYiPAtyC0kYQzgBo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ad5jJcWroQWL1yO3ZzMBeABkLja3Fnp4IFrZsyZnzk3Hdv5s+alzZwLMLN/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MRPKmpexeulKeAXpS6/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UolqghrssjqArBB5kjlQSVEtYf7BeeRyMaRhCrhiJrvxXuqmOloG2aF9rpKsl1DG58KFnXikpaBoP1hZ/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FQZEz3z0KuOeN/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etWLxq6cLlywtXLspbjAgiuACAaCKUaXMyEUcCg0MsDyKBXZxJpiHfgAdIkF1wFC8hJLgCrgOLg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EFuenZeRg4sAgCoH8haQAJhDMcsW7ik9HgJFXNUERYGG3ryBKUvdpI9hIiztYGCji2Np2EIOqMQ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rvPXYSSae+Ph7lgQjX+CmmJa1qemoEfCIBIsj4dh0MMAzAgaRVte3rpm+TpgWLxgKYQBSCB2iB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ruaABAksEu4o6YwhwY4AQKPQaUnRB9uAEAMGBhQDiHmOG1MAeuiash4oABEqACf5Az4BUUdpr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ELhIX1jfor5jHMM4geFCmuh9xb/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PDMCYhIfMk3YAtRZx4PJLEQzDu3L178xbzUOSHO+fGLwBGf+doMqx94AFnxMOdtJyZTPcpd30qF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cIwdf6ksAsG9EJ6PEfPfMADnti5dXde5oIF2QtXLlm9BNkmZxG2SFZQLupEWk7G3KzMedkY4xDOB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C2cgAEEJyGzAd6yRVhPLMc84cQAu5jES3BlXAon54Ar8hW4ooTMYWo4gg4qVDxIYAAemIFd4JtVS </w:t>
      </w:r>
      <w:r>
        <w:rPr>
          <w:rFonts w:ascii="Roboto" w:hAnsi="Roboto" w:eastAsia="Roboto"/>
          <w:b w:val="0"/>
          <w:i w:val="0"/>
          <w:color w:val="000000"/>
          <w:sz w:val="24"/>
        </w:rPr>
        <w:t>1agtqPXshsciBTi7rX5qF/</w:t>
      </w:r>
    </w:p>
    <w:p>
      <w:pPr>
        <w:sectPr>
          <w:pgSz w:w="11906" w:h="16838"/>
          <w:pgMar w:top="400" w:right="578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yOwIIOjmGkLDC7uOCzs5ME65DZQMXZ2DcuXGTYJyfuDjUMwZnJEvFdBiTuT7lrv8pMNhyzZZu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NE5YXhw5cGzDmmcQI8QLEUTgEPSFuYUFWQXQAkBKCuNFKAy5hUvyl6xYtALCALtLYSNkNmDI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X7KsYNnKwpWrFq/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CFuPC5EUWZi+k6+Sl5+Wk5WTBFrMz0melgwTBQMFIFUg89T+exJZ2gQTt1q6tOwQNQo+VaXBhE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epfwQD3MguD5UHj1OKciuSnwbh9JxXGcO/4YPc4WqMkiR6K6eSTGaq9ka5pPCZb2OTMNBjMa8Ot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1EeBAbYo2ljcoYtdt/Jp3MKIPrYQ3fvMdl4OqSA9f1FmQWHWQgiDxdmLMMB2ae5ibHEUwiA/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LRcDHFqSU0iHcDJmMA/hOrlzs3PmZGXPzsyalQERCYIBc5A/SCABi5BpMAAP1I892/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bK+HJKVtTgUtyxO80ck2AebJkex+BhGLjyY2GABMFAAZ98ykjPful+TyKZBoMlkaz5HZM8Igksv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8kQVDbETVKUCjROYIDSzeYowGAy0vycBWnZ+fOyMFictWBJdgG2hZn5S3MWYovdNYuWrypYivG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ijLwV+YuxxZl5czOzZ82Hcman02szZszNfGoelDUzjeah3DkZCDGEIsEmK8pR2FKaQh6DgApHU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UVWFq4qO17utngo1uCB2CFTER7WHCSm1E/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BmMaDzVfThOvghVMwbt1mCvjte7e+v42awaYpVG8oSaKdYEw+kZ+KMstjGgwicZ9HJEFrPSobH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rsPCYoyEmV5DFKLRGFG1qL0zIXzM7BdnJm9NDuXtGZh4Yq8BasLFm1ctuLpJcuW5+ZjErvY4rSC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tPS8OfNyZs2BcmfPxThzxkxWWU/NYgUMrKh+kEXQU83477/AFmM2lTF98JysfW/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ut+psiBdbxn12PwuD5UHjxznjx2GQ5+7DuPndrbNj5/s7h5OtFJHoAolooG3ykW/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y0QUb5WkwyC5TTgK/9kkkU5+uwBYhb4TPEb60+ZX5szPQxaJOUGnFlgaMnpyZN3NOwZy0RfPS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F86dDxWmZSyen7k8KxdamZO/Jn8htkvSszC/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NCMbZ+Loiuy8tQsWrV+4eF1B4eq8ApyAGZyPE3AazsE1c2bMwsXhAOpiU5MVVXJacNAhwCBU82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akvfb862qJhhIUhAEiSGJ5sHocg4Cj+ZGCyagIAfZUa3vr3o2/3Dw9cra3fRCr7mQcQaKTYEw+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8k1+MswGGnGfBoO1RSoMOKM5EKPqrZZp39yyk8o1DIHQU7OEBAVbQEwrNXPW8sysjYWLNy9bv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mnJUgyeWbzk2aXLoBdXrX513fpX1q6DXn96w5YNG19b//TLa9ZisOO55/e+/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Mq+V17d89LLb25+7o2Nz7BHn1u+AhdZm79gVU7uiqxsGAJpCvmH1hm0+mMBkCGIBMGY/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fM565avb6zmImQEAIHDNjVTsWJ2Uxg8DsDDMGiFfx/G9T/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fmBg+051gnmoAAMFIkkhMPoIPxBgegbYfh0EkWB5ITQQD25ryOtSJtFnpKBWwAgbpczIpR82bOX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uU2nA89zSpW9u2lS0fXvp3r0lu3djABXv3Hlqz566o0d5J082njjBP3VKWVenbWxU1ddjoKitlVRWN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pWU4ITy/ftP7NhxdOtW6PCWLQdeeWXPCy/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gglvWr391zZqXV61au3w1tGbZKjSvqM+LcgtoAQhnUJ0gr1BPhcGMv3lqUU7hqWOlKBuQy+xG7BD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Bx8GYhsFvj5B+Goxbt6mAA8boAEp3b7KV6o4GOiCQiPiYz78Y0Qf0KSTuL7OnCsZUWmOATaYyf6Ij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0tkSSDjN3lde3rZy5YZcJPms/NycggXZ+YtzcpdmZi58akbhkz9/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cUHu0ec36U8dsVSecNWX+XnVQX5tSFAHhYX1MSk3oRR06aQDFvWQTQth0GdS9hjk3XpZp1aCo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xFRg7OuVHvykPTwbtFbO/j7tnF2vla3/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WWocdfrgv3bxQd3io4eEBzcKzi8j3tgR83ONyq2vbp3w6pVc58qnPlkxt/8t8xf/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CJvbjqz9Hsqbc7szKdmpNGScNurb2hkKr/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T6zK73BZ30AWLTMKYbKtczaTH1QafLZxKhcaYRPmhhgqGm4Jxm4Ex0j/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GfG7RwjwFSZJoT5KIPxJGao/7IzDi3nhnc1fYHZUJVCtXPJ2dvWj+/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Lx5aVkZ6TkLcwsKs3NyZz6V9/OfbV6QV/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nmVlNNBRt0BBrhHrRqhu26EYceGnebzvptF0LOi2EXtucCduxie9prGXMZcRpe0qER4wqgCAGnt7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HS3VCObaCpBqhwqEUpicpFLSpRVCkMiBs9/AZlaVHRqy9szM9aNHtm/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uzZC9OZhSFsOntWBmAADEwDJ9VV1IS9yFFRr83rs/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sIxn0ezsiPw3jYH5MzzmBKzZiC8f0ffxjuG22LdiHnII5JEm1JEvHJD+iTMFLTFBXtaaWbhTHZTf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lbe1p6fbZg6fHKnMyF8+Zmp6fnZ2bkZWXkLsjCeiIt58knN+TnVezc5hc19dpMuOVHnYYJj5kCj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bhfiXrfbvFfaw2+mwi93x75oKMZwuC9tjBmoKsxH04jNmd8VrwWbLAFPAxwNWwxBjMcHfc5Rzy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WiYDjdNA54rUOua0tWpmqomTnM+ueXpAHmy7OZrIW0iacMfOp+QQjNz37yP5DzPdU/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FGH0QFn+B1+ylSTSJwR0mPT0RSJ1DyGyUct+m7d++4/vx/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sGU5+s4F5JJUkkQh5WpJiYKAXAgwkrgdizS7upkp3KgxGPsYZRqVl+2u75s3OAozcnMLsrAUL8hZ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lzk1D3/n0woXle3b6pMI+u7nfNhk1IoHb/3Kz5514AHH/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qCtG+ri7hRXNAAxQARjOJBE8CGOgwkVA63zQgWueCblGvVaCMea3jwccPXaDW8Q7tXPrK6tXrs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rLXZaXj9DPn808nZw1Mx0kYBTUFazGbQYLbGFSm4AE5qDKMYnEESaxRWKaUkk8UFceWGcQjJt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3//wff+nvGkx+ng5bAEMrFHTHkkp+WyIJA0ZB7nog3CkdVCqMSXlbor64iCNdv/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KZOTMz0uZk52QuwM+JHJUxc87izMyjW7fYRfwem2nQZRlyMhgQNcpFlyJuhJIlQQA+6Yl/2tv6W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i8/62LwbafznYgQF2WeEEOple9WFnFFcAFTgMF7zSGgIP6GzYDR5nI56xoCth0jYdO7R947o1eXlY </w:t>
      </w:r>
      <w:r>
        <w:rPr>
          <w:rFonts w:ascii="Roboto" w:hAnsi="Roboto" w:eastAsia="Roboto"/>
          <w:b w:val="0"/>
          <w:i w:val="0"/>
          <w:color w:val="000000"/>
          <w:sz w:val="24"/>
        </w:rPr>
        <w:t>wRRk5GbMzUybkwlz0FIcennzi2qpEgxselvEG8EA6Z7EILGHoB+B8ThnPFgzks+m7t6486d//3NvRz</w:t>
      </w:r>
    </w:p>
    <w:p>
      <w:pPr>
        <w:sectPr>
          <w:pgSz w:w="11906" w:h="16838"/>
          <w:pgMar w:top="400" w:right="554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zdDbUgXAH3fGAqyXgiiYVIRiMPC0sDzboNH6k2pu7AINXI1i2cFVGWt78uTnZGflps5h7bVFm1pZ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nnpFVVrQYNF0Ww7Db/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HY8RCQQNdzOlKBw4yOmLABE/8vhrt+M9nw11gv9eqQbu78a6oQwwFGcRiSIHIQBkOA6yGnXOq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LnIh6QwBYwzoTdZ8LeHqdJVVm65/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lNgIGl5aKs3Kw05ikvrEz91VP/48kVhcsaaxqAATkKZRwW8dp80CQSW5B4MDX5MXpkAfdYvdRQgc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d9GH/8tz91t/Umn5a3IeJJEi1+ZzOUCgNGwVHAoHz1sKbh6Yz1AAanumlx/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vL8zEXps7Pzk48CCzPzN61YVbZvn1Mi7LKb+h2mcb/9WiJE2SkVBiKIIkE+QMQRfTD4eryPBCoE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AxggnEMwWBIEA2yo0lxLRM4FXeeCjosR90TAhnw16rN1WXXWpvqDr764bsGClfn5S3IX5CQ/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H2Q+AkmuQgADheTArn1OE2pxFKd7rB7EkXgwSGxBktca+hGlsqEZXAQsaRnPfG8KMO5cv/2f//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rHrkRP8os9TKnwO2NJNSeV/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B6RJ8zCIHMklyD39TAMmvTaw1WnGvIzF+fMXzDn52kLMgtWFixfXbD4zc0v8E4Uh1SKEZ/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rfLP3fMh5xmeBMyg7UQ2goo37mpxBtgAPMgT0zekBIGF3p4GhDAYe5Azkq/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faI8BwOeoF+EvNsAhTOQDDI+Uf2/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LqxoULVhcULM9biLKRPieD+bD2FzPpw0EsADet2yjhScKeMAvjPg9r4MdheCxBiOXBzjzgjOQig/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kW+n/88/9NRNtRqBG+JAAGhs8RQSi99qDPEfKjhXBhEMFRIAEPtphPfQbFLEpYSHSIYBzcUwQY+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ekLoaxZmctzFq8rWLL7uRf4xSf8MlGf3Xg6CEMgQdnAACRYGAgf7mjc12yRoHSE6MMTEIFhkxVbQ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rAlsVVkyhmhqy1+8LiA/jjsGvdb++z6hEFpaqgu3bXt1TWrNi1btmHZqqUFi3PSc+mTwbkzZiOp/uL/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+1lh3kJuDddusCNH/bgzpqWmySXFo0QXocLzRPLBFPNb2f/2T/8ejyTgAEQT4fM5ol57MwYeG/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M1SPDwOvw+ZyAVRmqyIgysWBiRYJvbET609zhgFGQWLsoszJmVtSJ74bOFKw6/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tkVTXdmqU6G9QVwuNzuvNjPtEyUo8HgYBmJNmephGMSDNcTjYGCLLutqzHsp6r4QcU54LT0WVV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wjsTRWV+7buXXD+udXrXpm5arVhcsLchbmZy2gpTic8eTf/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HzdijWiRhEKOGCgbGA1TstyyGPxk9zmwOQtb/krKYtNU2ztScK4xfyW9b/8w7/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GQnE4AFnIbQ16bBEIA5cl4LL43Fa/x+6DkpwiqOrTktXU8nBSLA/A8Dgjh/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edKMheuih7ydLspXmzs1dkFjy7cOnJN7ZbGzndFsO4x3ouYLsUgixsHwUeBAMZBqF8pC0ehkHmw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JkskmkwPuqKftCBSo5W2AceEz5zt1kZU4nMnKrqA7u3P7N+84rl65YsXZpXkJ+Zm5uRBxJIU/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SAfesrW9QStVljhi2w2nAYnZDT5GJk9LhM3qT8rACGBDDseLosHtYcU85IwogGW1gYLksIcpr9SX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khl9UDwSjgQeYgHlMLw5ZUEQ8oFEj43NGjh04tyl2+NHfZirwVBYAxP39zwdLKnXv8YsGA3TTKrN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EM53yGC349CjjKBq31AINaKVRg6mKnkaDqzRolFQnxICSoN9RQJU0W/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bATVLBgDF6Jek77GWe0aqUOXi3n8L6dz27YtGQJGqqCDOZzcqanSn6qMeO//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wLmOH7oGBYZkNvihj9servd4IAYKgY3yWn0kabx+BEYLI8nkh+AM3+HAzCaAzGkI4QSEXeag5DD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5LMbvXaj22HyOC1uiGCQOaZWIfdFrXAqp6C/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DTp5vGppweplectX5q5YCBhpea8tW8N761BcrRxz28bdxjMew8UAI4IBZ1AfhQhSX5TqCWpqoWkw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Uu1CzS6btYhHctmBBTySFYo5lu7es0HbsEPfZVH6xFzBicPobjcWFi7LyUF3uyArD2kKtsiZnwUYy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xct5VTXo3QDBsoGwSAxSPSu/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zcYyHWU7sCDeRxCMP75f/9LxB9NheEwBZIkGBgMD7MLMJIZbNIcya43mqrUSUIS8CWaw11V5Y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2rFz+9PH/F8uxlBbOyls/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L3brqacHhowmNathhHLFqJlya8z7dBb+W+loUDOpoEUHqox4mQaIO6uH5aYWEeCTbquaPmQcqg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IHFufd80D7uNQ069SG5QFh8ZMemp1fn5hZmZBRm56FcL8otoIftSFMvPfuClC9GjiJZtBaL1mrV2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Ug2nZPkMHin8fhxKkhxbO1JOuM285cw/ul//R90rqgNiCPqxI/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AgMgcU41vMzvGgMasb7zeeDzWx6mVPL3iWThjaeaSghkZK+Zm71y7UXy0KK5S9Js0A0bFuF113q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e54NWgerMkEDu2L0olQSuMh2Gwiw/2KOsetsv6FOtH5L3O8PsJ/5WoCzBQNka95jajQl5eDBjLMu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fnz527KCNnYc4CxhyZubQC379zr0qi0Mq0MIdeoU/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mKzNk1lgYqW0WjR2y6z2sAIbE4nlYVHWIR7K1vcX8pZF/+Pt/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xEoCtQHRTNYJBkZqmiIY4MSag0LPApi2Szw8npa21kF+o3LjqudQM5amFy54Mh0wDmx6QVVS2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qlVD1p0Q2bVOY/+asR0NWSkx0ooFeQJqtsQ5Z/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UiFOsKX2xh3470Z8qOo2yFuWrL3DN3tgnXRHAQP+GxgFlY8xnGQ85Lby6Ay8/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vyo3qyAtbXFWHn3UUZCdj2oBJMVHjqulSqVIiRylkWoMSoNBaYSMKhMjpcWkskJWrYtk07lJ08BM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VyqM27duMH9S587d33/7B58n6HOH7Bav0+a3mtwks8Fp0ttMBqvFZLdbXeD0MI9pVYRNVkwvYGvz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utqdttjatS+kzcsqyFmwasGCVenzGvfuigkaR/SKXnnToFZ43qO9EDCcDuiwDr8Y83/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Q2fJZf8cXg13YMrdzb2sy9D1fIVmhjA+0fzXS8fuJ3r87O/DNSP9Xgz2/Huz+eqTvD2dG/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vbsMBgg+t+eGfz9ueFvzw1+NdFL+mKk86O++Cd98U97sSZvBoyrYdsFn/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G813Deb8Z6s1UjER4/8uKy5fP/5mcZM9Ly0vPnPZmem5GDHLV2ycrKolN6kdKMbgoSaawSnUWiM </w:t>
      </w:r>
      <w:r>
        <w:rPr>
          <w:rFonts w:ascii="Roboto" w:hAnsi="Roboto" w:eastAsia="Roboto"/>
          <w:b w:val="0"/>
          <w:i w:val="0"/>
          <w:color w:val="000000"/>
          <w:sz w:val="24"/>
        </w:rPr>
        <w:t>0l1RpkORtGrDDqNUac1IXc9UtR0UQOWKtQe0EVvhrX9fRi/+</w:t>
      </w:r>
    </w:p>
    <w:p>
      <w:pPr>
        <w:sectPr>
          <w:pgSz w:w="11906" w:h="16838"/>
          <w:pgMar w:top="400" w:right="442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+b3BMNm9jisPovRBRLYAoYRVesxMFix64/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UygEYPmdnwNtltzS/9NKOjPTcBTm5y3NzN+bnqEtOdMhFowbloFo0YVGc82qH7LIuI7/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fru+z6QasuiE70/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JeCHvgFXpW+ElPC+5r0i/7478eSHw11P7b4T7A+M1QzzdjA4DxhzNDwEZPqJgyM9b95WgXBBhfjvd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8PtzxaX8rwfioI/Rei/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ty0DLhUA+a5YDRbVYb6qr2PLd54Zy0nNnpCzMKMmZl52Xmzps5FyuM6pPleonKmIRhEqtMIg1kEG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v0Eg1yl1ah06oNEOWuh8VW+4fEwCAekzDu3r7z7W9/53UHvK4gGBAMkknvAAyj3gIYNosTiYt4JB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eDkzxoPK1yTBrF0xMJ9lktkcOHTxUsWJKfnbMoY/4rq5Y5Guu6NTLAGNZKRgySdkW9peqQ9Ng2Vck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RadEB4Vu7RAd3a0uOerk1nVrJsF035jIipbzb4kf5/bwnDhhf9rdCXw/1AsZXw72A8buJgW/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G+pCO6Lk60z71xN5JBC42u7C+Oxdxng073m7FCt+LanGtxQMY7zQ7kCGHrcphu7bXqvVK+Kd27l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iZnZc1Y17u3Jz0mVk5Wblps+ZtWL2+rrTKIFUDhkGsAg+DUKETqiCNSIXFh1qmUSt1EOWuh/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U4x6ACseZ44s7tmwTjm6+/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dTt9HmcAAJCpYAgSYBi0FoPObDbarGYHYECsOVjRLpu12LVI0NPVHOq3WcN8vnL9uk25mVl58+Z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s37jOxavr0UqHDIpuGS/EKZUe3FL0/LK96/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MPbFi5b/3yfWuWQoc3ri5/7XnxwZ36U0f8vOq4nIe+60rY9WFb+LOe6C97W37VF/9qsIvRMNIU/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NH1eU8rSg59egEN2XURMcdcdVx98i1F8QH5if2OulJXfamHU9osrOlS8YbNsjMu7Xm/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sdcoB4y4Vsk5emR9wcL5P5uVPiMtc2ZGxvz0ObNmb1i7rra8UidVwRyAYZJqdEkYGqGSYKCKaO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SMP/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QKwyN1v9QnlQqD5TEJ486t21//5rdOu8dl9wEAMhUYEAmjzq7XmAFjMlMl+ys2WbHCDJu7WKP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AHF5HWzjQ7XQ2W63+LW+8mZORmTt39q7NTzub6rr1sgGdLNxYoTqyo/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y1pw89u7jo5ZUlr26u3PZy3ZuvVW99ufSVzSUvbap+4wXu7i26ksOO2pJWKXfYor7gt70Tc3/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UFvykI/xlX/uv+1FFOn7V3/5pV8s7Ud+Exzxo1fQY5B0asZdbJT2yp+L154pfePr4i08Xv7yx/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LXNlW88V/3G8/XbnhfsfsV4cn9MWD1olPQapX025km+rKL0xeUrs34xK/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Op+TDH7NmzZ854av3adTUVlRqZQiOW6cRKE+IuUiSl+ukwUruvFHNgbCEeT9AfDrx989ZXv/7aYX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M7bV4AQKYCAwyStrDp1Ca91jSZqQwewGCTFSsilIqHzOG2t/i9CfRUfn/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s0OGizLR5Belpu57f4BFy+s2qPp3UXXUCMEQH35AX77Y0Fjk4lUFxY5taklCJw6JGTyPzOTZs4a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g95eNWxiWNvTrpqA33svla1P1hIvB5V5xRT+snnbFrMf85rxWXBQaQbleLgoI6Q9kx2dG9iqL9m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tIj+ooiY3mRvuyIsmgff89r9W88y9vxoqZoh7vmeLdW2GNUdJm1utrqLevX58yYlfGLOblzsp5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66skZM36x4el1dVWVKplcIZKoRVKDXKMRyiG1UKmeModWpoN0cv0jldp6pSKhJQv54z6M33z5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Feqzw+phYZD0GitgoFUADCZT6d3Eg56UsDAwSemLxMJw2Zp9rrjf2+LzR06dKkubPWtpXubeF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57xihoRtV6txN9Q6m04GZHURNWcuL4pphQmtNI+swYFfMRpwpIQBWPIpmW+SyDjJmS8DqWA4W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FXXw7a3mvxfpgIfYTy3h55Lx64HHKOOwzwBDBgC7WpRVG8UN7UbVAOOAxDLtNpn3XcYx6wqBL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yRm9dsaXsAGSvONKhamrXiDuMaiu3fs9zzy+aOz9zxuycmfNnz3pyzuwZm5/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d0FhXq5bLZAKBXCjWSRVKgZQRXw6pBAolw0MDaaTaR4rlBJcQlSmvmFgekzBu3bgJGKjPdguD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ATBgCBaGVmUEjMmyMQWDzMEK82z6IhEMnyMKBX0xl9NfUVEx56lfrFmUv/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+lTc6mml6jAs6ICWu7tfxRt6bDLPKKK928GpjDUVeO0t0s4cUVwhYZLyJqiMubYtLGZkFdhF8bEzX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gRj7t1F0J2d+N+d6PB0DiWsx3MWAfs+uQ/VHz8Sq8BBhiMn67Rjpo0494LMNu87jfepZ54mK/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EGD6qAGjsFPREBfXdmmaunQSNHJ+mah4+7Z1ufkFc9Lz56anz5uZkTbrleefbWqo1cglUj4fUklk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Cr5I3iSW86SKJhmkEmAJolKJ1Y8Ty4moEBJoOow7zB8Puffh+x/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BGYDhsgdQLaaaWjuoUM2AM1A2UmGwwu60SVChsuG1Mo/y/c6wx+VXyhWF+dlLstP2v/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iMT9iAZDJkUg7oJAhEq6rRJ6401RcJD+9Rnzrqb6oLCTn22jJQQY5y1ZdpTx5y1p0KNFaGeNWAE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Zc2DBpl78d978Y8H7T6P2wPYt1wCRXbrAIzZDac3yzmBPj1uFSPURWTCX18zpjX0WPRwAHoBTr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VfFTvCadyzCob0AuGTNIRhw41PKqSVezasTY7Z3FaBvN10J/9N+TV/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W9ulfO5SiFfJRLopDJJY5OUL5TyxYyapNImmZKvAA9IIZwUy4Yck6oHkRiMKiPx+DEYU9XbysKAW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Bhs6GlMzngYRsgWiXpizCdZ/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rBGJtu4avnKvIzt61Z4+WhtJeNW7YhJ0asVtcjrLQ3HJcW7dOXHOXu3oW6/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tX7F9iX5O5cvPLB2ye4VBRWvbebv26o9fsBTV9omb0JWwavOug1vR5zg8V6rD60qCsmAURGVcAD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DXlOiPn4ILTIagaLNG45uWn/suY0Hnl5dt2sL/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+AOTclBe82JELcMLfWIWYIlJ2r4kEXRbZBH5MKyHVtXZ2YsmZuW8+TMnBk/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X5mTeXj7G7L6GhWfZ5BJLSqljNckb2JgSJpEEp5EwmN4KJqQshQyvhySCxSsWDasiNBUjUE3bCB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/TMG4c/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eD9z5MhZHSSjEwUMCJB4I+zRyPg4GyARhBc6A90Bqy+xOhZp1MsnfLK88tK3h9+ULcs8hR5x3GM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1ZNr1oYaKqUndhVvn3T3nXLjj63vnH3Vs6uN/auXvJi9rydy/KLnl2T/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DpambW8yFl9skXMwX0NZ1z0W66ErFgrvBNzvh11nfOZBk1K3PVBfi2cITu8LyLmBvgcwNi/</w:t>
      </w:r>
    </w:p>
    <w:p>
      <w:pPr>
        <w:sectPr>
          <w:pgSz w:w="11906" w:h="16838"/>
          <w:pgMar w:top="400" w:right="482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dkXJKy9uW1q4Y+WiQ5tWVW99UXp4h7XsUKixpE1a26PmjtnlqEO9JmWLWlqzd+e67KzlafMXzZ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qzeNaMLWtWck8cNTRx1dwGnYBvkEhkXB7SFAtDzGV4SLhyKU8BKqyYySlNw8PWGCwYWR7TYdj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MLqfNn7LCsFEBZ2FYdK5Uc5Cwm0qItlTDAzpXhy/u0dsS/rBOJKo7cWz/S8/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uWLM0ImzEIuOyy3LerutXCf2NZaJD24tfWb85a075Gy+im0KWFx/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a8+bSBftWF9ZsffHDzuiFkAPVO8itQppqV/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KGTHLY4mrYNgXDgTKAgHZqkYWarFXFMUnT1xODXwz28PbueGPhgsObNhx5dmOznC8+uu/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AuqXbCjNKNq80ndyLmjFuk591qcccKhT2DoOCs3/3+sz05Wnzls1Le71wIe/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AvqhKGdVpzE08DYejEwg0ApFKIFQKmDRFziAYDI8UEoAEiRrFEGEg07BJLMmDaYuJB7POYBbh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t+8ABgo4waCmlgqGTm1hYUAsDJYHjTGfSog6K8Bo1nu6PDGvxhJzuPVCgaq+uuHgvmMvPNMib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hwzqt52my87DGMGeULKsVQe4x/a1rBnq/zEQdTtAavO1VDJ379DcmiXsewYVuBjLkO/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Qd6pEvZoJXBGj0Z4xqW/Eja/3WwFiSsRG1OTXbp+s7JLJ21V8Ies+o+6295pbdaePLF/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zaoTLz6nOnniWmcsIOKUvrJpz8qCilfWOyoO9WoaTzsYGKNWRZ9JARj1e3euTpu9Kn3+hvwFsgNv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NQuFQzZrm07nFYvsIqFVLDZLpWqhCDBkAglqBgsDzkC4U21BPKCHnUEwVGJqixl/3Ifx/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rsfAIbV5HRYfSyMpC0s1NoSDwQ9lQcrmmTxYEswWk3+TmdzxGhvtjpsEolFyDPWVzXu3t4i5Izple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+4zNfclstu0xkUT704LK7FIgPdFJIYeKCbapELBixqrOMQ3B6DDDD6sFQ0KtBN9eslF3zmS0Hj5ZD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pEiMLFtKn3fohmwY80BD36JVtalm/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BTOWiEjgbeL2Wc0xlcgnqLfVlNhrToaayruUnAF904hBcNGnZx5SWZU9FhXvrd2bcjNfW7X86OuvD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ajUQzp9QizxNjSEpdKISm0XS/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R8gapJMFk2eJL7tnh8mqJawlYU8KDyrhRhoCJzMM+mmD9Mn4RhNTseCYNaW4Jh1jofhoHdaZ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MEAzW8zeRvN/sSNm+L1RnQ6dwycUKvNpQdjws44zrFNZf5A5/9/YDjvbAL9/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WQTdVlUrVqJJ06OfpRgkErBiBBt4OSABhAAnIjFuU7zS4WxsWg+ULAdNZrHHcbR536CyHniN3YpV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f1m43nAr6zfl+P2diqViZ0ijadDA1Vm0rAtNQW6eWA/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qMWxzsR6zmPfsyB9Y1OfOytrauWVe7eCR9cc3kvWuxtAmG4kdup1bWotcZGnrKBI+NwpZwmYSN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fyBEKGkXCRqmIK4PIB6kYqLxP2wWSqcL+12DQ8vu/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BAPzj4TRonFFNfYuZ7DV5kjYHUGNcizgCfEb2oSNp3XKd90WwPgg6Pyg2YNF3KhTi3VZt1mNRV+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RQuNuZlvmGMRhxUibnnAgC2GLeo+gwTOOOcxXo1YoCuMbJfD1otB5rsNZ/1W5gu7Psel5sCIw9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amUoy5nJdizYMO25Dbyqw2mC9WW2GmqyHz22HTO0EjtqddKjRUfWaV6OiB3RvWystODYaC77l8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HwXCF2yOCYvtrNffqtHpaxv03CZpbYOorpHfwOPX85saBPwGsYAjARIhR0RFIpUKos8WD5onHnJ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mtai8n6aw9obQ2l66cNWkt4GETm0zaB0GjUuvdmpVVo3SolGatCoz0+BqLRa9zWqw24wOu8mJLc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ZmndWktZiShzDpMLtIzCdRVk/I4Yx7vVGbLWG3xfW6doNm2GZAjorx6wY14osu49Wg/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Z3wZHv6bosfC7cLftt5n/Ucoukxn0EGS+q0ywhhTYeVBJwBKuMOPU57P+Zl9W6z+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+2Q47LfetFrxmWvBGw0Pu82nnXqoXMuAzIbqMNSWL1jgYKVCgZ4dzRmmB82K9CkmUoO1m3Z3M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yvxrryvYD5o6h73KqecBpHPfawSmYVCuR19ZJ6rqiOL6wTQKJakbhOLK2TyOqlQq6YzxHykoQw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FqOi8GUQxiKeBMIMRGNMygWwiIL88QAMo85KMIw6538VBrYYY5IV8xmtzRu0O2JuwLC3OextJ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mOXWT/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htrbL+M28mgG1iGBci7gQFCzcPmwLYy0NJO9EvVfCSEEOsCGBBLEZsWoAA/7AzOWQ84MW34d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xPwQYIHHJZ0H0IZAA4/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eiHhDCW9AkMx+y09KEWSomAtgCxrWoGzBGrSosXGA4a9kRxaEdzqrjWMoAxscxz4RNM+4wDLus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gGETCVUcHmCI6wUEAyQk9QwJCCFG1uIncxcbejb67C47I+PDIjJCch/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GxfNXAMNu8RIMkNCpHKkwmJ4KC8UpGCQWRuo8UYEtvA6/32qLujzNdnu709VmMfXaTGcD7i6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1ONxY1acUXHAaEEGE7KO24KfdzZ/1RD/viX/aFfuoPfJ+a/BazAcqJEICuwBGr04KGGCD+U/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aQp+2hyFQwaXIBxc8JlABDED6OBHEFkiwSxYEeLzdx+0hCDwIBrwyYJDCHF0qvqX0sPHkW8I9r2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P7ttsIZ0zYdOgI+h2mgEKGAq7hCaQNPEmDUFTPiIUhb5DR/U4+IE/QDEuCJlkeqP/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ox8DjARgXzl3Gjf9TYKTGHWOCkUoCkxgAhs8Z8FrszW5PBGnK6QSMHovpjN/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VqZKEOJW9CiFgIECI42ddzb/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sj/9qoPXLgfZf9iU+625hvsORCAEJCWBglAkn092itUXZABvY6Je9rV/0xD/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vbvkE57cG3464z3stp52Gs27TBZ/1atiFyU87o58BMGzX4geATzsjeLvPu6MYgArYAAYgjds1KEI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dCp67phi2kL21nbfj5XGj7FrQMY70aNV3WwweicgiEinhjAa+eAoGSEgbGBIEgzWBVCCnBAWjpJJ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I5SHmMg9U4Axkqvswzp+9hFjbzB6CwZBQ2kFCrTCrFcYkDyN4IPQsDIo7SBg15sfDcEac3qDV3u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pwxEzGDpN+zG1LyAShhqpu5SQM3LkIza8HEr8eaqOPuMGDLAIkcAnS19vNHlgBJLo1YtgCFgEJn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PD1cNevB9p/1Zf4sr8NQtyvhJyIHWBgC10K2MEJh8AMPL7oidGnUhDeFGwIBtIXBHN0qwVxcX2Lq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K5V0qA8vLNDzEGlGbEy3QT6QKuAp+fxUL0BQ1QvIBii+unOIBhstUD9eJwzCAZsgTI+BePOvXNnL </w:t>
      </w:r>
      <w:r>
        <w:rPr>
          <w:rFonts w:ascii="Roboto" w:hAnsi="Roboto" w:eastAsia="Roboto"/>
          <w:b w:val="0"/>
          <w:i w:val="0"/>
          <w:color w:val="000000"/>
          <w:sz w:val="24"/>
        </w:rPr>
        <w:t>iLWVpP7J8IgkS2MD6av1DTF/</w:t>
      </w:r>
    </w:p>
    <w:p>
      <w:pPr>
        <w:sectPr>
          <w:pgSz w:w="11906" w:h="16838"/>
          <w:pgMar w:top="400" w:right="472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JU5lz9gcaBsNBv0Cb0GXX9MxA1yqnpUTM1AwSAYzMeog4nfDHVChOSL3laEGyTgjNRqAX+ADdy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D074d6wWPr4Y6vxntgRB03P4wByxyxmUcNqvA4x2c3BUDDGzxLgz1pEDlk44wygZsARJIWSgSbb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JGwGiXc9E6a4v2hjjlYzYt8xmJXoWCYWjkqBu5wpo6UUOTsI7PnywbDxRwVAum2Z1CQs54XAFnY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aC7feLOrduAcff2vbOnLyDcBMOkdxEMkFDJTSq5ATxYGKk8CIYhOf/IAu60uAIun8/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MLPrCekOLTjtgtzSLuGFuTa9azMJAxqAbFvElHoABcyBTIe70OBbtEwyB7IS6jawF0/yqvw0Afjfe9/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uJfmxBBVnrY9SbeAChfzfmA48RixpZC/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kK8zgKBr8ZbCPh7fC+BAM1A1vU8BC3wltXguU9LKI5tsdbVzps0TDPfVUSt6hJVVuj4nIlDTxBH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beprqmpjg8JaoXJhkoorWcwwAfUTVENp6CzhFhNziCDJXsqxhmAcevGzZ8OgxongkEFA7YwJOcf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2drazC6f049k1WxzRgymuN6AZj8mEUR4tX0aySW3CTBQMz5tD37R04wcgvgCA2UqhJuyEzpa9L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JoeeESTKLdQq9FPL4a7v796cG/Ozfy7Xj/L/vaPu6IftIZwwC7X/QmroTdCGW/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AWYyvhcPfjnQQTC+GmpnYVANhzPQSqHxBQkUjDMuPSq5o7LIW18+aNHBFkGp0MLlyKqr1Vy+gid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squfyanm82iaIX9MkrOGLagWSOiH1tY21PC5QJbtb4oF5arFYEjSDZYqoUYQCzrS27P/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mNdA3jBWfxegCDKZuK2yAgUGShwHSKA36ZNzJBFS9aYVBSEwPNr4klz3AbM2umNufcLgiGk1QLIy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K+XERb1AvR+fztt/2brPzk7bAp51obwLMl8yS1QKeoCaKlhcQ0zt1RnEI1QKZCkYBlc+64wg6kEDvt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4bOeiwX/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PYP2yKYB5JLQWe3RjJgVJ732d5u9mIeANhMhTEqOcFAJQcMpCksL1zVJ3z1pzDwN5Sibg/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a9Fi3OwVcTV2tor5e3sgTc2CIJgQdokwFW5AzAICcARgkOo188LDQTZE5mAKOtfed5H+U2NczaD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YwC+9k+2QBDEZKC5yhlOkhtUIPZ5AJKEexMKhssKuNVBhuZwRrF6fJ5be4wmZbi97Urtf2mrTNA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g6ccdquvewxvx2yfRhHkxr4MOFDeQAGqhNXI24EHY1su4KPajFq06JgJGS8EK/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aUVXsayjv08uuxfxXI8hjTmCAA2Iijq+hArdzu0IwZteP2nRoozGPVcI5rxVGoT4KKRGaVsAnHNo+nT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jYWG4oPgBzIE0ha/UYNbBFSCYyNtQpa6pl9fUSTiNji/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r7MFgecAaRmAaDUtYjBQwEg3EG1QwU8N7uAeb7UTp7smKb1XIro2SaUkh1EGAgU+lVRtYBZAjC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wMJINQeSld0edNpDKB4eozNotCSs9l67bdBqDvHqOqT8YaP8HBoenwnmeD+G/tKF/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AMGEAoDijayU4dS0CLmoIlCRxvh15pOHVEe2SM58Ka+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+GBUWN+hlrarJK1yYUzSBIUFHEdNmebEYVddRbdOgdV+v0mDPIPBmNN8IehGhaCvlSBBYQtbgM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TVsONSwAoYWH7HhLVwBmr4ea8JVaTXoo9rFA5+o6qmEjlKxuFIGpsAg1vH40zd9U3JpTjSFDSN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BAtjMik9JOQoQYNgEsakM+7c6+nqJxiTHZTcyjoDJFhnAAbiTkEnBvAKkWBTFrW2BENv9LpcEZ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874rN4QmZHh8MNGN16ra+hKsqvR3c7ZlScd2ov+81Xg1YItfq8zwpDoGLDE11qEWDAGfRVhHBT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jaXsGDDoTrxlqzgelzR6GqoiwsaomAcM6AtABWNMBpvqgWHEbhwwawEDwvh8wIXlN6JPSGiRgd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JNfS3WGXAG+ig0VBhj5rRTNxH0tmH9hWpRWSGtqVFwm2Q8RFbAqWdgcCjctU2CWj7KhrB2EgBqB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pUNFsbjJEyWDcBgCjjzNwpv30GaYp2BOkE1g2AADKUp1AzmWbrSYJjqqYiEYSp3pfKgzgowDCa/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2x3ze2J+qy9scXa4PENuLxoqb30luttWEWcg+fXOMw7NOZfuvFsPN6A8IP8AQEzUACsAAITQu2t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PwRaKw7sh9bF95tKjyFd+bm2bUgx/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BHh1prITupNHtcVHlMfeslaWAA+8AjawTqdG1qNXjjqwEmSeiBAP6qNgCyy8sdwbNivYRQYsMmZT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dyqbLsajbWa9iVMvKS8T19TIuDwxT8jASJJgYTRV8/jVXIgwsPqrMJjnjHVNgMG0tsz/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sJmEwToDJFDDH5emtMyXfI1sndAnExfNUMpiKznBsDqbHa4oMpXD6PQa7O1O93g4ciUe89RW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+erKm3k1PfKmEYNk1Cwfs8om7ApgQEaCDwDAVVNiLDmMuMsP7Wra9bp4/3bO9pfLX9pYu+V5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u4tSFb2yhOwBWINGHCD6MCuilefL3nhGYi/90318UOGU0Xm8mJfYw2B6TWokIsQd+JBD0Iwvui3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wAqoEFj0oW5jBZ6QcjCDpcZwwBNSKZTVVYLSUlF1tbiey2/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gNTYwGBrqmxoo4jU8XhW3qaoR4tRwWaXCoPT1sJL9MQvjDvO1KbS2XR29yUeBjBvAQyExKaXwhF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Eu0cvEGkgh1YCHRq6jTEXLC4zhFRYG6xIWhs0VtdjCFhPz3XeP3hYz2Yf9gbcTcXd9taemNMSp7JJ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yh3SiQb140CAcNjEYUAlQnJGOEG7Bnjcatr1U8/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pzgAEkon3buDtexQBHvfVlzHd2dArc8ogyeHg51YqjB7i7tnJ2bIE5QAIukR3eh0lUEdQSeGjIJEeU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UQ9gCCQobEECeOADghEV1AQ4ZTiNvnoSUSlRugUlJxkYtbViDq+pgYccVV/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HCDCYoFdzAYNXyYEeByO1ijxQUZj+mAcYWpmWqRko4Hdu3e1s70muJJi8BB4ykUEuNsrEOqlIK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xYoJUKVTKxSyrQsDAo9SJBSYdCCnGAYLWGdwWs2Mr8P6jM6ghpju9lyOuDzNNQARrChokPMGdA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IoD5tE3igDAQaK5GCUKLhA2AgoUh46kr9nIogtwqFBKkM6w8U+SvN/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nN+JyrztXgYY1QIeAVUsEUJsVSc5O3eVvnaCxCowB+oCkhHWEagYsMTSFAAg12QQF8LQ8AZyE4w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DRYiKO9IUNJTJxuLjgnKy9HUJgtGE5wxDQY3SYJb0dBQ3Uj6f4RBaSocjKK11ShNySJhxCJDJbMA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hligBgw4QyXXMWlKbtYrrUa13ax1mjQOjDUyk0piwAwJk+wHTclvjWDstBlc1OnajHa70erUmRwqV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f2Rw9rq8m6DMiHl9sqbLtlUo8qmboMwJKzUnjzA2/Naw45XeHu2SA/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vVhUd9DXWtUjF3Vptr17fbzQPW+2jdjd01uY97/Bf8obfDja/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E4peCUYueAMTLteIzdZvNrWpFNbaqpo3tx7etKF6x1ZjdXlcIewzqyY8pnMe/</w:t>
      </w:r>
    </w:p>
    <w:p>
      <w:pPr>
        <w:sectPr>
          <w:pgSz w:w="11906" w:h="16838"/>
          <w:pgMar w:top="400" w:right="464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VmX+qJHddmjvOhRjNnEgyZRTM5xYXmhEMXt5qjD7tRqq05VVJdW1lXUNNY0IEGh80FW4eLGr+KA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AStOJa+hgltffp8Eaw4Si6cxyQ9i2mJUb1yT09RQVee2Ou/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DCAWaAQMrbYKBgoE0BRgSoSZpCw1swZQNuVmnsBhUNgQdwgAzaqkRA4h40KeBLAyGRPIX0ZI8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HAwMg9mpVvNPFqsrS2MKcULC65bxJvTSYTm3xyhqVXJc9SXKoj38fVuFB7Zrig/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aqk4ZS4vd9bURIb9FImlXqgdMlgmX54wnMG5ynra4z7t8VwORa+EYYJxxugbNZjCLiIS26krVyeO8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/Xuqtm2p3bVddPRAq1KUCuOCW3nepTjnlAPGgEkUkdTpq0/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IKk+q6quldbWc0tKKk2WVJeU1ZVWc6np0tI+EwUGpeBDGwzymgYEwYHgkYeDiDAwUDGptAcOktw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FGsmIbQAJlg9KUVKSmmsHwkN43BwQAYIMZgkE8AOn+N3r0rsnfQkv+IhqTu4wOgqGsq5GXnXQ11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rZKGRj9Mu6QgttnlkDtar6fV2EqPwb5uFUJhSgs4CYUkh69ts9gGLZaz/uD78YTH7Z3vtcc/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yCW+CTR+WXPwFf9w190970bjZ3xeOCMhFIeaOI6OXXGyjJZ0SHR4f3SYwfb1KIBq+a013zeazjn1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px3Ks/YpeMWUb+O16XhegWVytKj3OMHucXHG04WVxUVlZ04VV5cCn/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UV9by6hqp+eEyqamRYZBUQyUHJAhGfRUHehgJm7UwoHMwYB6ZJDsCwPDYXI+FgYJBNSMppoDLJ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WoIMJCXyBwkgMEutiTiwX5UnvxtXE8qDLvBDhh2tdYsFCIda8tL0Od0yvntwvphlQDOGLAooE6tsF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ncEBbWMd8L0Ssn3NaLId/bsear0cg7sdhHHR1f9A18OTj87fD4N0Nj0B/Gzvzt6TO/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HR75uK39Uih0pTl8KRI6H/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QP2U0hcZOpqhRyc+u69LIRh+68fxLGaYd83Cwe0Dd1qjgxWZ29oVR66nDTiSNNZSW8srK6kydP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FZ0sPV4CcyBTcWs51PykwmBIVHIYTyR51FU2UKxTkZAPWIvgHDqNSVbJD9KRA30OzxPJ6s3ACP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ojgKGSG5CjAEMq1EOpMKQiJUQwyBysAIMV8WDNkQqDMpXVYHPoLTaVxi6XS8pKpCeOhoScNmlT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K792UC3q1ov7TLJBqxI8egyydrWQ+cqzpGnIqj/jRbkOgse7rS0fd3b+sr//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y8HBv5s497uRia8Hh34zMPhlX/9nnV3vxqLnAwy2a60t1xLRM35Xm1rmbWoIinhtOlm/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WTXmYn6JD2nqtEs1bpMPGvhd6sYOFScgqNJWHOMff4t74ii3pKT6+PGSQ4dLjhUDBpIVC4PH9L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KTMBgMFQ115fWMJ5I8KNBsuFkqbJrCGIdqK+qxxZi5Zj0XMPxO7+TnGWhtAQPrDIKBdpZgJHMU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k6aSYmAQCaocrKbtppqD/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dMBIIHikXyiZbXoTBalFjVcXlUpPH7E0VDdLOBEmmrgj36zHBiGUMydWkSN+e4+Ft7CerRGXVr5i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N0MJJfCwQ/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aE1/09/5qsB9u+N3Y+NdDwyDxRXfPp50d77e1gtalsP98wDPmtg3ZDf0WbZ9ZQ78nOGzXjruN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zDd6nMy31obM4m4NNy6tCwmqzTXF4uMHOMcOcIuPNZ4qqSo6cfLgIZBApkp1BmCABMEgErVl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dXVlk+ZAlEmPRAJhwJ7AOKamgXm4UssJuv1/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BQaqN3VTqOEEIzXuRAV4WEJ0lCoKtVVOvQtC5WBI6IHHwSzR0fuqdTCHqr5eeKJIU3bSUVfp51RGe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LUdGkGXTgRzDNvViBrzzXCjol0tAgysEpJLCs0A860GO5AgF30Qb/0wwej9eAs88U5L9N3W6PttDIy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zPseI3Ui/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qHk24DwbsE94LeiJJ1y6cad20Czt0wl7NPxWWX2QX2WpPqE8dYh/7EDj8UPcU8Uo3bUlpypPlK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BgwBZUMwgG2YKFARKpMGrK66CHkdAYJGgMUZqivgBXDnkCj4WBdQZggISIrxLxFeABElhqsEkp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lQRVdVZspgIMh845CUPHkGB+54NZo5isGqNVqVU3cvnFJ2AOXcUp8HDWlnsbyxCamLShQwMkik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GrGuZAboE/sKwDDywg/NzaEL8xKuYzn4sI+XEZVuDKTg3WffIurRKoRh2mS2Hv5YjvYsjD/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JFIt2nCY8YAGrWrxxyaYauyVy/uUHHbFNyIqNbDrdBVFilLi0Qnj/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JOFtUXn4Atyo6dKD16nO2m0H2yMJKt1H0YNaW1taUNqTAe5kEzLBiCwWStqjqUjUkYN6/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fSD4RuedyeHVq5skHigR4MLYQ6EBC2KQUNsnBQyJUPJymWCSsJ9gGl2C49W4XyoaO+cV0lBD6bpx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ZZ3WanCa52iCUiCsq6g7sU5eVuBrrVSePuRtOoY+KiOpbFU2AAXMkk5WavlcIdWpk9IwWXoHAA1Sa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RdhtapEKsSAHifMBF0jQX0uCLkVcF0IOdFC41Fm3Aes+MGC+IGqUtiq4IGGuOak4dURyqohfcryhuA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jVovL4ifIiplqwzqClBhUMwKgrr0OCuq8yDqm6rJb0MBIapM5jkrlmEkY0EHnixg/Xk/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+J5R271aVRGuQSLVITpan/EoxUHiwJguHWewHDpmO+AmrSu+gXohRipVmlD1hser7g5I43S9/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cpqssc/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EaXPWl3saKIL8mKuF06SRIU6NOPfzRb1bCH8xvnhlR2OXYgtCwXTdgNUCDNj1KArYgccbL/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AHWJAP3xbCTWaWHXfQhFWzRrxd1KrkJaX2rjAP/+fnV1rpT+spi0Ykj/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OKjjSeKao8XwRYggT4KQsGgmlFbXo2UkjQE2icYopYS1KRKG0j/VRi4JkhAsWDzE9e//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+Henbs3r9+ymh1Y06FrQmpC0QYJMV+bCkMskIPHtAqRmqnYLotdakBurcul8zi0boLBfD1Oy/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ymAZYseoXebbAYRdLy/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fuPvPZqw8EDmqoyS+VxR22Ju6HMx62MSRt7jXLmW51WNbZQMmWBihKQzvgsuOVRDM4FXRfC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Huh8yH0+5KQ/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BXMl6gEJ5ttWQevlMPNLY8hOsEKHjNOl4oFHTFzn51U568uM1SXK8hO8owcbjh2qPXas8tix8qNI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UMXoo4qPTra28AdlKiIBW/xVGCyP1Og/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PINSxDCuaYiHY8k0defujR9uWkz2nwKDDXoqDEwqxXqVxMAuQdjW1qVxO7WMrFoXjAISeq1Dp2 </w:t>
      </w:r>
      <w:r>
        <w:rPr>
          <w:rFonts w:ascii="Roboto" w:hAnsi="Roboto" w:eastAsia="Roboto"/>
          <w:b w:val="0"/>
          <w:i w:val="0"/>
          <w:color w:val="000000"/>
          <w:sz w:val="24"/>
        </w:rPr>
        <w:t>G+xauRa2EOs1zNLTl15PUt4FG9d7em+C1D6RFzRZGtuhg8kKzAAwwICTAwv7CdnEHOAY9xv/10</w:t>
      </w:r>
    </w:p>
    <w:p>
      <w:pPr>
        <w:sectPr>
          <w:pgSz w:w="11906" w:h="16838"/>
          <w:pgMar w:top="400" w:right="332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0H427LwQZv4MJKr0uRDzF/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auxrzwBBhAl0LMA6gRi5wp1+LqTkVDh6IxIqiGC03VxSgVvGNv1R9+q/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bIoaqjR8uPFaFagMTJYyUsDGQqggFnEIya0hqUivs6VU9KhZFKhYUxbQbZDwKPtmjrE8mP+e5e/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/6G2YgVn57SFPNwECSaNCAh4CkEPFmShww8EPdUHkTir8BQuxwal0XjNCW/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MgoSkELOfFpl09s8Rqu8vvHw62/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s3PTsiW1bxQd3qI7v1586bCw7CougeDC/92hSkCHQ+KLRYn5nO7kWGXFomL/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B4rdCGIy5TWMe44SP+VLz5WYnGBCMCz7jaacGCapdzmluKosJKiJNFZ76ElNlkaL4EOfAzlPbt9Q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eOlh95EjlseMVyYVFSdEpwDhx7FTqog/3L1sw/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kswqkprUkmk8gBjSoCd8fYnkiu+uz98d91ksCI6KOA/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EQYrmgEJgpGaqZiaoXIBhl3ttKocRjXzRUWt2qFV2yDm+YpEhQUgVuPVR46+uWkTeNS/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+bLorTfVJw6AB1IWMklCye/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WSwkACWNQobXIRMBGJIbdhgGHdsihHXUbJjyG80ErMJz3M3+nBSQGjRK4oUVUE+OdCjQUu2u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O26uKNCcPcQ/sKHtzy/Gtr9ccPgxbVBadrDh+qux42f/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P2XuAt3Vd+b7MpLjI6mLvJFjBChaQAAEQBEgQJFEIEgSI3ntvBEiisPfee5UoqndLVrUkd8sljp3i2J4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kU969M5lkUj1ObN1FwVE8Mzf3vve+7//tb519NiB7/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c5eBTiHUEpUQEIiVASbPoARLG0Bxv/7MAUMnioYmv43QUytBwHm08d3Q57UtV/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+7je/7+sZhDgOO+NJY9EVhAEkWhz+FocXeARhgMe/yeMpiW/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umKc1FfCY7JgY75wY7RwPwujtHO/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uHOvqGhnsn+rw9bXY3L3ezsm+IZtcVVWMLsvMlBKKTHUVsD86xOweefOYUQ7JHDItdOagnR7P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8a6W7U7XTm/LmaH2i+MdZyd6z0LTAONY95nRrvNj3Rcnuq9O9V2Z7L3+5E/tXZ/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suTDo3SPhgT5GtepQTOoFw6rmQRWvjVevohJlVLKOzdIDDIE4CEMlVSvEKiAh4svkQilsjmAHDi6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DMGWByxmu9P8bjCADndIQ1FMSwfm/8lDrDSodYD6/ezbkT//xBfD4za9/29MFpdRep/2ksej8/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wHjm4XWUx5PYQx3TPR3jv8Fxpivva+3Z6Rn72Pgrg5XK6+Wjk5LBxiNqHRFRYm9ngL7wydg9Sp4E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KxmHRogAf3ght8ObcGiR7fSbtzucuz2e9a6WjZ7W0/0e3eHAqeGO86Ndl0Y7wISEMSgx74x03d1r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PN0j3u9Tb/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kUC7Y5HNGYb+U1SlgdAjrTTRyU2kBj4gz8TkAQysUQ4yC2gm2hVykBBKCZomULwYekMCDwQRi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FGDQK/T/19L2/xMMqG4vnj4f8uc/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PQb9+69/39M90BHoCfh7Wj1+d4vX5fxaLS6f27X3BHSbp7u9tSf4zGzwYX8wur09weeZg3bw8Onj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/2DA2z7RIDQxUDr3+AEeZJfeiaGZNqe/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v2uwzeVtZHHSU5GhRyOYTFZFXk55ThYTV6ptYjolfIeQ0yrlDZoVwxbFgscADOYdijmHdKNdt9N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h2vLqIPLM25RLTg3USOf623a7XFApgfdhN0CDDfZGmwkyxKxFPqEXjah5w1J+B5cV4LMVJHwTB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q1g1Anq6mhEIp/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VIGhqUkkAhlwmEGjEEpCokb33iYhgL3yZ5GqrSmdT64Oya0xWlcGs0P1FBqNMp5doNCrtN6Tfk9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IA0musT2TXqW17Ujm0SjvIolLbNFqHTn/36rWvYfz6V78LwvD7uv8LDNA3YXS2dQWfKX/q/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SAbMP7yLG3v0z+SAUaQxJ46927Y3bs58QmMbl8/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wPC3drBojYiktMMHj0WERXObmtkV+Bp0QXVRPqcCp2bWGNgMWzOrVdzUp5dMO9SzLu24WTJuE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MzbpQsO2bRZOG4QDambR3WCRZdmrc247NatePRbfuvxDjuMq62GeYdqwiiGNX1ydo+0IcBmuGi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UFladqrJcWlmhZjFqsdicpCQRuwkwqOUKEY8v5DTLhWKVUCTn8aVcvpwn1IgVBrnGrNJb1AYQGF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a12aw0GuV6kElhABnlBr1U97dg6NSWJ9ojoVVZAYNGYQOZlSqrWvNXGH/6Yg9Gd1d/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wN8NMDxuX4ur3en4Wnubwxl4CiP4ZGAQw9NH/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gHAkwc3u4Knnv4tBjDgbbu7BoJ68vk85PleKL0ARkdbj9vWXpxfcuC5gwAjNjqOXseAElNYTaopy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qPmZzfi0DJqhYZWBZHdw6/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vVDT3qXk9ck63vBGcO6Tm9MpYXeKGgIDZLWkc1ghGdQCGP6IVzliVkyYZCLL0gLIZIlIbp7a1q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aadW+emVRlIOGN1BcAwMGk6diMmM/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Poc88WZ+c1sRokfHFzI1cukkGSkPKFIGGTUNIsUYqUWpnWoNyroGDUg+ufGDq5Xi83GRTmvTpKYdb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JjH8LhlZlfiKrRmnZk8KmlltBJoUSNgfAuHftxa9h/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OrfftvZ0evzdvq8XX8LRitkdU+3zxMItHV2eru7fD2de+VQFyhowHzwVLe/N/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jFOKSEv5LoHAQYf7nDoRfSTG8Ask5/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BY4cdjg84mh4XGRsTSW1U6t0i3nymkomGsUszGvGo4XlGA4GJSVhtbVEa32VjUVpYde28+hePs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PDqXU1VoPammkBEcsnYLqbakBwqoVNbeXWgeCsqa5cV11mqMFb6BUOaoWOiNVXlWurSc7mJgOn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qRCBOPjd7xVk50oFEpVCy+MKYdTItfwmgZgnaW4SC3lymVijVhiDV3fQoTCqFeagwA5e7zCvVmqe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SPdXKfQgjdIUVPAlKrkpKKNcATCcesPLL14PARJf/MdXv/zXf4cY5W3vaG/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rgBgFMBz2NlCQB8CASBWE0e4K+D1dcHUHow1c3YHWbhiDRtAGF4OjQXsZorP/iQY7OwY6/ </w:t>
      </w:r>
      <w:r>
        <w:rPr>
          <w:rFonts w:ascii="Roboto" w:hAnsi="Roboto" w:eastAsia="Roboto"/>
          <w:b w:val="0"/>
          <w:i w:val="0"/>
          <w:color w:val="000000"/>
          <w:sz w:val="24"/>
        </w:rPr>
        <w:t>IP+J19b+Vr7oTRwWdphZ5AJVRFHIw88tz/</w:t>
      </w:r>
    </w:p>
    <w:p>
      <w:pPr>
        <w:sectPr>
          <w:pgSz w:w="11906" w:h="16838"/>
          <w:pgMar w:top="400" w:right="320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yaGgjndmjkQ0a1R0KkY5G4WKL2CUodnF+fQGSnpfeUJTNxaBEuEJ5Ram2mqCvIcII2V5TVQYFmI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1ZZaaRtBScioyBGVl5sboSq6cSYEZJKoVDGME2EDEGcpmdXuVooPtkYi27MTs+/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ujz+4BEwNflcrbxeRKhQMZrljbWg6Vo5sgEPKVMYlQrbTqNE6RVO8AGqRRWpdwCo0ZlDwrs/4ThL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ySewgCioKcknsJwGYwPX7r5NYx//ZdfQ4xqbwu0tQa+CSPIw+XwB9MG8AjCABLgcRj/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O4xgPngKo7Oj74n2SAR8A772AW/bQHtrv8fZVUNhFedhYsLjwg+FP/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md2yN1JHJAzB0zqafthm65wFhXKcajueg8dmF2TRaCmplSg0yty06vR2U3oVHc0sJmTFEDKoNT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nA2EZMQSkBhfJMCi+Jh8Xmke2AoSRlVZpiRjwYARbDUWZaup6BA0dkoFXTqVlFaXePTokedeqCR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VS8RKmUzX1Czj85UcjrShQQyJnNskF/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DUcqkJfK3XukBBGEHXK8GhcKVD2FFZwXhyqP2r5Lqn+sbO+E88AAbkDLfJ/Oqt23sw/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uPzLwGG39fV1uoHGEDi/wwDPA7uBkfDGNwcoKe7BAw41dcB3QbUuINfkwj0Awyfb9DbPtjW2t/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mHlApbCmJufu+e/h733o2JjQmJSY+/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MBBfGEBuGlEI5mz6WYsmm5Zs6O+Vk3GA5IGVDYtK42SnlydATwymQW5DcWoptIiIMFF54DrgQEgk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RCKYQQYQAI2kIaCN9aRoISFUUcth0M7payLy9i7R1Ql7tAomiqIoc/tO/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T8gX3PH0pOzi6voDdyFXyxnsPTNjQpGzkqLlsiaFbIxOBNC9RCIDDAiRCXnno26GWV3KCQ6r4J4Jv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Sqoz/hUdQkDPsWl2rxfrG3Xtfw/iX//krSBitHh+UUv9bGH9NG1/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fttP/5KYeyAF7n6CAoHUPGk9uBN17BhAERkegN0jC7x/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yeYfa24baWgdbPQM4TG1keEpUeFL0sZiE8JiYw6HHnn+uCoPpFTUOKpqnjIolp2Hepu2X81tYNT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oKkVeKAh41yHQQLS+roaiAiykR4PeuenB6kIG0HP30EDYBBDHA4GioaWmiwWimVwKPXh5jUiOYN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Co6FYJWqYCGLT38zLOhh8L27w8Ni0opwlLquZoGno7RpGFytCAuSyRoksiFaq3caFBZ9EozGGqZF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loEaBe0Cr1WoQtKLdNAg/J/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gBHUf0EC1RTAaLPa3nr5fgiQ+PLPj//5n/4lGKYAA6QNp6P1byVwSL979474BoJfle992N7aE/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xCMPhFyJNHCPbOdncM93WPdXcNBaDw7R71egdMFr+ndbitfVQqc8TH5UVHpkWFIQDGsX2Hjnzv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WUREBD4vt4fPGFVwZ4zSBat6wa6ZtaiHVKIAv8FCo+ioZHkFjoctaUIXAozG4kI2ukhYVhDcECAI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U8DAUFthYVRZmRQ3hx4QN3XJmmFs57Og34ZxRitYtqnmHZohKIA4LHxWZvj+A/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vhPyA0Lj0Hw2rW6u29Qk07haUi0RXURp2AJQSJGsUes9uiMsu4UpfBqeTLdRKNXqY2KrQmpQ5k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VKj1sr1vBuUSLewPkFKmBymkGpBcolbKtP9dcApgaMUSv9P16MHDEEgYAOOf/vF/Qpj6Joy/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lcDB4/+FR/B2HpgMlklBMDDTFRjq7xkPwoCWGwKU3dHrD0y3tI7Us1RREdkRoakRx/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Z2RsT+oxEvHEDGxpAK83v4tFFF05xRumRVLjs0S3btpEE+oOD7eSxPE9PKpBpqqzRUsraGYqDVGJl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1xloiZG9I3VZGJfTtHg6UVY098mZo3Qc1ohG9dFgn6VcJgp88wuG8UbhiV85ZVf06ib6RjkUiw/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YfOrDvyIEjsWk5eDyVz1O1q2yDlQ3GwgoBje8MwlALNRqRVi2EEsoC7YVGpNJLtTqpCqSVyDVimV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okVe993Ct+CuObAhhBKv9dkDPUQpHX7nj7/oO9MAUw/vEf/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geUUpAzoJyAtOGwe/5mzmjt8QIPbz9k46DA9rX3wVmYh3DUGRgKVk1wuLfS1wsvgRjV2j7k9gx1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9SzqjZ2oQmpYODL0WGr40cToo3Exh8OTjh0rSk2mYdG9/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NpRReOcUbxsU+x9wtqiX3Rop03yEY0YkHRKOD5Bg1fA7pA0Q9Dv1yqgvYDGAjoM0LhBMm1RLLp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0q62mWZsKuo0pszzYfMAysBec2hWbbNWhmjErupR8TX0tNBkRB48cPhQRGp2WgSIhS2rLGSqerr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uEoojKqC6tVlNJ9VyWxGFql/LVSrHeY/dL+UqlRK2D7kGufRKaFEGpZHs9o1yi/4u039R/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YiBTPxXA0IjEsDPeefjK1x34L37+z7AtIGcADEgbNmuL3dYa1B4Puy+4OZ60fuBi8D5gAKcPw+j3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gusHPS3dcArmg4dPqibgsVfUAqpAYLjNO9zmm+gZXFXqAohUXHQsKjIiM+JYMsCIPxqOjI6pyMv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hkPG9groxJXvOKFyyStec6nWPbs2tXXJqZswy8DW4tV/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OC36gO2Xd+8nRjTbTltdy3G8DgQGHm+1m0IJdNWdVTBrEI2rekJI7phXA4UqLbrNFte5STRklARlXx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aDCztj7/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enQ2Ii4rAQkLjGPklvOI7PteST50VQKqBBFkUpsPd2z7pYBm7XDoG9rYsvlMotcbpbLjU+kBymUO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qVKr1IbgiQg4T+RBhSE8dfoJNd8s+KCMKWXyrpb2z54480Q2BYA42d//49AwuP2QoCCps9idtqsn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qD2eNi839gcPe2tfeBl8HiQBPg9yADmW5ydTnsARljQ3TnW3zvV0z0M+8lm9as0LQp1q61lRCxvT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0OSU9LwifGF0eGpMUdiE0Mj8xMTa0sKxTWVfaK6cTV73iQCGEsO+ZobeGhWWzRzNtm0WQw+Bc9C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+z2mF05bZPMO1Wab4YTfcrrbeabHtdtp32o3wuJlp2rRrpi3yqaNokm9ADRnkcI+g8XbHs1Gixog+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SRNAKMsJ3vvp42jkg+GpR5NKEBiGzF0LY5lreK1oaq0IcdKCzGNzraZkamzg+MnDbZBElVcw1SJV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R6hwiVUOEAilR0kVFoECjNfbgqSkIq0EqEGJBWpgzy+zuQKbbD/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eNKc73XpUE0ZZPLedu9Hbz8K+erLPRh//9k/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uFvaQUEYZpPjKQwQwHi6OQDG080RvPyBAcy4XV1wCmY6AyOAATYNHAIYqMEbWcKqyobCIkpWDo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lAElRUS1IzSchsciqiNC4qI/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ZoXHJ4dGlaWn1ZqbyuqkdcN6ZtmrOKFuySJads1a0EGCAAM2+VTBsFYzruqJYzrm+eMglmLKJlm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2zTrTkVsJzrdpzptO14jXC45lQuWiQLZjHssFmDANDCMmCw3arbblGsOuXjOqFPwlYza6BkgM4/ </w:t>
      </w:r>
      <w:r>
        <w:rPr>
          <w:rFonts w:ascii="Roboto" w:hAnsi="Roboto" w:eastAsia="Roboto"/>
          <w:b w:val="0"/>
          <w:i w:val="0"/>
          <w:color w:val="000000"/>
          <w:sz w:val="24"/>
        </w:rPr>
        <w:t>IhpxNAYZkVaGZ2hpMn+V0Cu0z9OUQ38XVV7JcrQPnO4cu2gPrBPqDEcScMVkMUvSJtT3CPSdfJ</w:t>
      </w:r>
    </w:p>
    <w:p>
      <w:pPr>
        <w:sectPr>
          <w:pgSz w:w="11906" w:h="16838"/>
          <w:pgMar w:top="400" w:right="400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2/WePlqDxNSjdb6QTJxUaZyCAR6MQCNQh4BGEEt0VwN0CLHiShVeuABOyMPq9vD8be3Qh/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evzZp79ocbWBAAY0fSaj3WpxB7W3OaztACNY4AZhBDdHEAPMAAmrGVJLB8wEQxZ0Ro0scSWJWY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quyEwvQiTnh4VnfPf5uNDogoxcamIaMTOrEpFSGh+dGR+akBEVj0MiWbgSCZXUJawZ1bDnbWIg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sdKiWG9Vb3l1ILBhBuanTfwpIw8ExoxZMGvkL9kkmx71js8AOt6u22rVwOGKQ7ZoFc+ZBKAFiw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gON9wqOLUKmC2iYTWnXdQAOYOQnwcwwiNTYlPRiIJqdK2qnO2oEvol7lWueR6BVTQbpu295xx9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56nCzv2JVd8Ox2TixZU8T6O2v17VRZN5a6WeGombJm9lqrwN2gCQkAr1Yr5WxFeBgMdfNod6L4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0/yRNKuUqlUAc/OAESwKPf5//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RO+9+DePTT37ucrYCDEjdAMNosD2FAQIYwUgVhPGUx1MSEJfAtlt90JryuMpaalMZhpKViU5KyE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5KQMZEpQGMhMSCfYcQRyPzAUZmXk1yWnliEhp2RkJYYlZsUnlODsAQVpV38KtH1I2wLcD7ax4VY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DgRMIJW3fJll3TBLpqzCmbMvFljM2jOxBtXNk5pOPNGwZJFvGyVgFZs0lW77HirFtID2DAP44ZLCT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M77fpFI2/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GwBtUstuELGV9DcCAdBEanhyVXJiQR4lD0eKK2NiGFr59QeBcoavH1f7T2s7T9uGrudXWkEMlhz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IZ2RQDSRgg8ttxXFdJg6WIaSxpMBH49mpFO13X+RSGkKcEPYUhEe59iSsVK2QSpVyqUMiUgAQE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YQo03Nn18fvfD/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nlV3/4zeMv3/7JT+y+gLW1w9XaZbQ4LVa7xWY2QcsJRQNsE1eb2eo1mgIu94jL2+X291laOozOT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od32No+avSM2QKLPG1vFceZWyFLQjdF5NIPpFV+Lx73nVhsSCLuWSQ1JLEiJAz7AqImsVCELJGF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xVUi0mqS4sviw7MSw5Oy4xIJOWkNxCI5k9jJrR6S1kN4gTS75dFCYDnepofgAwIbJlfs8mAICgp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WTut4E2rOuKppUsOFGVgDL4HFEJcgXq06FDADNoQv0IpJNK3iDCu4XVKOhlZFyEamxMTGxiQhC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DPhaV+LyLrBURZVCEji6LU9e3Umydq1WMYXheS2R5VZd9fboyku7PlA0XqQZxuILqcn0ZVIKnKEr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aTJO6m62dqtDNZVXpQYZ2lnOOplfiZUm+jrJ2nbOPLXVJ1C2/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v8xUpJA+TFppHKM+kRrlJxhYvDoz97NE7IX94/Oc/Pn78/sc/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dbR1WJ0+m9On19uNJptaq9EbdVq9Rm8wOVp8DleXzdnf5p2WaG0Wd1dr51h7z6wzMC3Wd9EFr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nqJt6zOiKGZ0LWm3CpNKl4SX8qLRXNB+/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Po4RheHEGSQdEX1DmKah2FVaasEhGRoi0uZqUno1OiU/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OTUsgFWRxSiYJO7GqmDstY4GJwIvgOeIBnT/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pMoBPtBjgM8oAcABkexqC7wQjawGDXb4bkAevBDp6FEWCA4LXLAE/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FGVE2d8uadfQaUn5uZiIiKTEtKiHrQDQyPAMXnU8Nz68LRzHZtkm+e54iH8pluJMo9mR6WyavH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22YxVrm8+W9KUxLFIFX1GhJr5Jl1+gwTW04XndqpRWBlyPKZOnlChRVj2GYCEwTqd5AZRsZHA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PAUGndUIYp5E+aQTFUYHq9xCRuEM72DX/y1lshXzz+4k+PH//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gRx873X6r1Wuz+fRal8noNBltTpfbanNo9BaDqVVr8CrVPrW+1+YbdXfNAAbYEAJdN4aqisthRCIZ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6WXSbJIup9KUVWnMpzlxzR0V4j6CoDuzzpzDtONF3SzbAl0/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VcHvLqyxY2usPEVfdZ0alVuRnoAsTsusKy0SVeNU9Ioefu2IvAGybtC5wCMIA1L0Ux5PL/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mnwMDvcAownO6wnu2yB5M5zID3YU1wW8BL4D0XtPwZNW9cxQMYekYtFV2Un45MT8uNjEdGpZWk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FNVlEDjJWM6x7LoqSYeu+zjbNFfC7kitdqbW+3LFIwTbWqVno8wwjlX1YiVebf+2oGWmwThKFHa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XcTpTSeY0gjKDqM6nGMqYdgLLjq3ToavkpZViXLWogWfkS+x8kVEkMQqFWiFfpZAZdTKzpEk6Nzj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x8VtvQwf++6/+/OUPP/yJx9VhN/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vslg6jrs1q9spkBqOlxWB2K7UOrdlvsPZpTUMG64SpfVbjGhca+0TGYbl9pkE5gKE5c8nmZIwqB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adHEExZ1S0V0jFuy3GmdRXD789jtuQ3ePDifqZ1sVozQVaM5NU5MExnvbSTTNcWFFZnp+SVZmZ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DKaWqJRvrq/okjBEVG6qmBdteabvaAsWr7oTfdLLDshMwH/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cZt72GjVYtlLwrLiVoq10Pk7ud1jM9jnN9LtDZXihzHbAYTgUrYzDgTeDd4G1nlZw9GEoB9I8Ag15W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VppTmIUsSM3CJGbhY7JIadjGXLI0Ad2Ea3RY+09B2iDwekr5/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WjJaIFsvNSwUO3ZrvOs010LNcah0dNvTJx50zvzIpHXiWEHyjjdVYIuUnOAzPWSuW0VbFc500p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kmqsarWXVMhJNRaqVUZlyQCJRukVSm0Tu0KkcCoF6eWLus/ffD/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nz737z+IsvP/7BT32uHpepy2HuMWh9JnOXWtdmcnTqbH6F0ae19mpsI0rTmMY2W8l11wi9lc2tV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Tw/UzVSJx/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BsAJ5NW3pFc7sam8evbOEM0LVrbHsJ0uFE5E4a1iRNI6gy6K1wv9PAbebbl3KZXry6Lb8ak1hhSC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/mJqPRJdlo5rweAOD2tLEGFKwx7U8aAugUVhygLvVG63gbjM0EyAwtr0maCagGYRT0E/AJLQX5/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rcFwfbLg97Lw21n+/3nO1tgVfBGhhhPayBDgPajjFN85SscVbFm1AJA0KOjl7LIhDxBaU5Wej0nL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KolNL9MQVRyMrUUk5CQUNuhdwQ2CioceTVunCiIYpxmaBfxugW8ebFCuMcTt5HkHTMXXpv5dqHv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St3S5me0npvhXAQx3SjyDpEsSAqixmZQUvIY+WXS4EHvk6LpaoKCfwSsojGsXCkrVxZm1gXUMqt0J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Qszyx/9sGHIY9///vHUNp+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+Knf1Wc3dVtNA2ptp97cr7H0KG09fJ2Xp+uQWIcEhhGOakRonmsZu9iz8nLL2FW2abZSOFAhHK </w:t>
      </w:r>
      <w:r>
        <w:rPr>
          <w:rFonts w:ascii="Roboto" w:hAnsi="Roboto" w:eastAsia="Roboto"/>
          <w:b w:val="0"/>
          <w:i w:val="0"/>
          <w:color w:val="000000"/>
          <w:sz w:val="24"/>
        </w:rPr>
        <w:t>4QjZKkM2X8CZxourR5Mq9hKKdhMLdxKIXWEVHuOJwnjsObs+g+VFNvdkOgwbuTSnPFlCsS8YJ</w:t>
      </w:r>
    </w:p>
    <w:p>
      <w:pPr>
        <w:sectPr>
          <w:pgSz w:w="11906" w:h="16838"/>
          <w:pgMar w:top="400" w:right="280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cEr+YwEQXEogoNK+c6GAxO/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hcIDFjEgOJoK+D95ztNWte01MkYIOX4RTQAjAwDzyg6QMGMJ7qcpzssEHrFySxE7DCAlg8ZRACa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YCxoBVOayV+QZOWVsOuIJcX43OyStORZREJRQejCyIzSJHplPC0agi/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EssEvtGbXWnNqHblNnQh2X3pTX1Z3D4k259WYylqcI6ffLNn+ZatdzcNp0gpU8UXy44kVh+IJe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+LIu4pmnAwnhSNZKShm3PwkhycKLWoKaWQnUcQFVcq8DQDQ+QVSy1isX55bvWTD34Q8vjzzw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HGT3/wmdvRY9R36c3DauOI3jMrNPUzVb5KoZOmDvCck2zzJEs/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JW7Z6t16ZeHqT3zL90mSfgTJnFXbWto8SJDMECSzRdzRDHpPAsUHQtC6MhsGspsGM6vbUawenG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iCoJzN5fVxe84n1NkjiYr8BjO+yURmSAm4GkoJQVxZ7W5i94pE0DMv2CA6QaOngxGcGLSDTgfP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7t2c+eRKh3mAAaiCOwAWBDcNCM6CYD1QgcWwEgCPqDgDsgYIU6sm2bxRFRA2q2l13EoqqbQiNx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ublU+OSEAfiSuJz64OQxAjU6uOxBOg45M51wiNfgTRGI0zHsEYwyrsKQx/dqM/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uVKPIMrbJq84+nd17euRWY0HELSQo/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h9kfjD8eRYJDO9mJ9ZIk4tEqSjRdll8nSMJLmIH5XFis5tzMDJsomqPLK2jOnUGAManWd95cQnP/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hhyOMvPn/85eOPPvjUYu1R6nvUtkmle8HUc7xz7bZm8ES9Y7zeNdXQMoeX9uU1eLHCwb6Tbyzf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/tS//gAv6kkg6lIpjuRK+7ESTTLFE4GzHiszI+r8xZLJMtU8WjqVzx/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BCybLxTOV2pVqy1aReEw0dDWd3Z7NbaUa+lmGLqbQVFXFopZVyqi0dh6/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TyyZsUgWnco1KEzbDase7XKLGrQCWdpnOh6w7ECZ1GU/0WGFQzi75FKtt+lBsDioTa8RTgUXw8r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dbgfYczbZiIbbL28ALagFGzbNglUbEPM0dAaXQiNhq3Jz8EUYemhs4f7IgsSs6khERWJW3XNHClJ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zmSbvNl06VMJsz6zxRBNtsZXu/OZBomoSJ+xG4KWto+dHVu5ObDzIJaoTC/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hR2ZzwBEpkEjUmnZ6Y3ZCUx0agmpEYKRSQmDpHJk4dmcuFRpLI7awS95exfZiGdrd/0ukeOHni4i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c//Djk8eMvP//8ix/86BcKg1/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jmiCyXYrAccfszSrTBL1tsaFzneFbbujYwqhH42scBN3c8Lk3V+580rH5ACPwl/D8hRw/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QIohGkMx6pgKaxqtHcUfIOrmq+3rZPMiVjWRRe2o1W3kswfIhjW2/zyj/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USuoAuj7MMIPSL3mMLaSavj1ZXXqBjsDqlq3GBasKuWXdpT3S0XBr3bPutKi27VrV90qNdbjXB4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ImCH8bj/6zvJwYb54IeDW14LHILAAME7wDI4hFOzFnm/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jN0nbRzXCU+1mnbaLHNWTbuQp6bXc6oZRCwlE4nLR9NScqtDE8qiU8mg2NTK9Bx6eCyOLe9v1k9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ACMIJBpMpLal1XkSNh6KdxXIDGQTFyPrL8zuvT20+qBd3Igp4MTlN8Wl1UUmU2JQaRHZjci47Prs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RNgeKbMgiaLMrjAisElGmwbA7KbIxPL+vqD5AYahYHN3t2298/NFPQ37/xR/+4/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HjRz/8WRlNWs51lDS10h1LJYohtHaU6JqnBtZA7MEzla7VfNkQt+/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y5JVHy3d+3LPzgGYaoVsnSMpBgrSviBvIqW8rbO7CyYbJ+ula21KNdRGnGMpt8h7MUcTi7XjZLF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m3lMXuotiWS2T9Bby2cnFbQgmznCZSaZw8Jl9OZ3eqDb1qA5AA/57rb9v72Zf+tuANskAIqICL4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RAEGAAGGIABbBDYwQ9ug4JDgAGCZWsew6RBPKxqnjZJ4a0u97hPBRxLLlOvVmng8piVtNIiUmZ2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OZEqyStrikkjJWXXJmfVxiHI8YiKFw7n1nJb9W1rETmcNLIFzenNpPtAJMVYGdePJMhGV+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+unHpz/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vgrzar+9OLmhLzG0GjC4XDssSg8IIlCVIcmUmIy61NLJPEoQUKRJDyHF44S59a5ywVDJZyePIYPW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ymqqBadu3D3h9//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ccivvvgDNH0vvv795FJ6EctCNU9LR18ss8xTfMcZA+c4k1fY45cksy8xuk5V2JdNK29svfzj7fs/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GTz1gO0YZ1nHy3jtqAZXDt1BM05TtGNlom4oZJF0R1qtOa5CdRTN/25q8/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NIUZlkEiedKOL3c707CIrxeWTdC2nk70WhQhNQ+HKGqEmqaBRZ+LIhmxt8B968OOS7MdW798fJ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Rzt2u1wwGYQBzoXDoKODdwsGqQR3QPCzdJiBs09vKoQXTuhFM2YZrNn7KRnYcO22OadhyGYyic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RkXGV2FiY9t6KIyEGWNkSkEmPTq2JSyGGxGEQGJTWTklHIcvedzCpXhuVys+taX8gRxOIMBEE/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qsYSl8/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qGD03v3V3ZvUmRxZIyKZFpFAOhxUfOFJ0KKwkPJYYFldxJL4iIrU2KZ8bgWSHZ3H2I5j709nAtZTdj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ar3I2s8+TgOClO/sXnlo/d/FPLbx1/+8s+PLzx8t5xnbWqZF/SeU88/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YPRcJvt36QMX2RPXGoYuNA1eLLfMF0gG5aM3Vm68D2qduVDaaM2r1UKPfSyPfSCzPpmgisNIj6G4B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7MbYIwrkyQS5DAeRatTqJ5ifn8Rp5tpX6kzTD2XVnssi46u0citQ3yZk0BkNtJ5yma5plnSprOstZl3ez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znh/xXJ3ruLI7eXth7Cu/sgHfDa937mYbeVtCZ/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vZzgz4YYWbTZ4NT8KrVVhMYJzpdMA8vhwVXxrthXPEYZ22q9XYL2PCeUP7Cyr1fdnI7LFIFvrQ8L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bM0u6QGT1OgKdLEPFpqYX1WESsupSI2ER8eXRKTSrT4lrj64QS0JKPK8kI2L7nCQpGNpGAlhxKI5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tbZ8cWrozMXG0WesETcgUj04WMFh46ijkYADFxYfHlofEVUWk1iPjsujxuV17wfQd+fUp9KNEEjmc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/0ZVJbcjHczPza5ZWLH3/wacjvHz/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+9ePHt9/7VOGbM4xebPKfJju2M8SjCMFQrmYKY50vMUxhNWMJNY4wrLrGsNC/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cn1s+2Vl+1JELuNoZt2RdFookrUvseaZOMq+pLojGayofF4qTpVTZUBW6pJxsshyfalosEI5RlaOUl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WjaeWavCq92b8xvnpz59zrZy6+0tk101Av4jWK9p5x11jAa+DKC8MBGG/NDwOMa0/uJz/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d1xacB5+CAY4Gz14a7QQ2AA+ogMCAswAPXgJ6caoPVm757QAMCMFiOLw86lttt0y5TENuh1ooK</w:t>
      </w:r>
    </w:p>
    <w:p>
      <w:pPr>
        <w:sectPr>
          <w:pgSz w:w="11906" w:h="16838"/>
          <w:pgMar w:top="400" w:right="322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i7CIbJK8/H1pAZDYaV4X0zJ/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pjS9AJGZj4tDVmVkIiLQWBJDK2ubQEyRDJBnVZly6a5yriBVIzwQGwZtF/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TS1fH588Lle0RSdgDUYX7D+ccPJp3NKwoLLo0LKYsNI4A2yUui5FUyI1DcQ6m1B1IY2RUGnHcLnS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jL7fOlYvhwb8FMD796Bchv/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nqq989fnzz7Z9ybSNc9xrNtY3VrsQye5I4A7nySYxxHqMeLxH3x+A0x3IFdNX0OKSsk2+YOjZjcxui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sxuSi4RZOE0iSoQokqailWkYZSZOk082FVKsOUQ9Ai0+XCJG1FhplllZ5269bhLPavGOnN86987m7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qtbO/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fXN64tLZ7p7BjjNkmZDI7F7ISr+OJIBzgOdgMwAMHhzbkh8H7QxeBrwAAzt588gfHkIYyhl2b3fq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whKLBhBubBDr7PHoOxLgAJRM/0t654LSNOfatGwaLWZWYWxqUVp6PrktEMPMuYRxbnlwvxVGUx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rhlVXJ9fUBedVJSSV9XSu1XW4IwsEiCrbchqSxHdlYETHYzFyAw9cyuXpxbOK/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Ud0cmYQ9H5Bw9lHTqWGxpZHB5TGh6HDU8gxKRR4rLpifkN4LH9ydWH0unZVaZyQRcQLWC05J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Q2Z6OYG2tXP/nw5yG/+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+rxb798fPbOO3XyTqZxht12pq7lTIl6pUi9WGHbpLfu1NpWKKrJLLIlA6tVu0+snX1v88KHbQPnUO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XqHKwyq1SZj9dnlWhSChSg5HxJSoEsG6srIllAeQTdswVNkUQl3TbbaJtV+Tbbhs6PzN30d51oa1/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q6FiSSVwmo39t9YzNEUChcaRqureZBtc4uB48CG4Fv8NFDc6FyzzoZRjB0feWx+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+vTsL4YG3q4fp0UGDDTPCBJTCCrwIkQBRgBGPXRsC67LcOOrQqDgtfgkGk5cUjS1PRteWNxpbh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nZahE3LIhZK2PHRDWFTR8y+kRCagUnNIlsAiU9GTWq7MoznzaU4Cx5uOFTwfUcCTeaYWz47P7C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oN/rC4/P2hmYeP5ISFF0TGlkTFl0Ul4qIRxAQkNTGHnoRqiM2rP5hcdTitLq/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aRBJ24pp8+TRHNpqHQrN3jt/89INfhEAp9RvIGXe/r/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DMKzpO83wXKJaTxcqVfMksTr9CdWzUGhepijEUxVFEsrm7ryztPJrbesMROIkmGQvwekSuEJEj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TsmVJWSJknOlqShFRpEa2GQWq+KQ3EOxNd/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Jrc9muxn2mUScTNqyPLZyX2EYZ7DsmRnViXGlRw+n5eaUu9w9U3ObHJFq35EIJbFo2W2AKxrcB2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6FrQAwwLngVhjvLo2BwNHfdP3LKxNw+MrGDAgI7T3BNzcERnDfwBoYgzEK0K54TevdrpEWg7SBWVp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UnJmDzi6l5lU0jW7fGj1xj8R1fic0P+RAxvf2Z3zvhdS/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+178t5+N3nc0vYDIL6Rqsim6ksY28GA+1ZiO5T8bls8WOibnTo9MHlcafEejc/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YdTT14ODM0PC8iBh0RVxIZh41KLo/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LoMRn1aWjuYmF7KNp1RDb86oNJH5HaYM7p9qYU8wrxvLPnLr/2Q/+IeSPn//2i68ev/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HBZ9rWWV3XGUnHNaJ2u0S1gWCPYXWrVZZ1vHwEx+tMLpVklkraBi4sHb936sq7atMgtkJUhOE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g0itBcfH4ZAQp8YmS06sy8+mQAxG5tZGI8u9FkrA0ZwXLVcGwLm7cqWVowiOywo+lHXoh9uiB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pKMHEJGhOaRyobtlzmKZLMGKEBERagHv9PLChbX5M/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MTlxbHz070vrQ8cXmq99761N216ZtL4/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c25+8fX7m9vnh7c+nh4p5eXVx6ZX7plbnFhzNLD6YX708tgB7OLb6zfeLm1NTdhdkLI30vzo5dGOuf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8I902DutGk8BipyUScjGNaJqZJ0r1+evvTdy8kEFz/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FMeP7zx3JhT3wrJDz0UNp34vO+HZcfEoP6NsQcFLOAbqgQtlaIHLEltc8j8vFNsrHjl/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rmT4qM3VAWP3cM9Z1DmUfjSw9Fo48mlB9NIh1LqoT+Iz6/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GUrbuELhC8m00BxODsUMYapS2o+kmLJL6gqxtBs3XvnJD34U8vkXv//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i8ePX3vsMtqfYvdHg2C3gz2bzZuLpvUXyuXL9fDG/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B8V0ReSwoT5zd5+a3bi9durVJnE7srAeiWLEJROT0iixCcTE1CpQQmpVcgY1PZ+JLG5MzK0LT6mI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QfETCvh1ok5rYM3aOheThNl/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EPF33w4ND0sFJEcPp+57LjEsDEWulKt1QzrjeFl+UUZsvF2pvLixcX55/vLy7Etr81dmR6/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Pjb68PndnZfrG/Nit1dlbK/M3lmfvbq4+WFra08Li/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fmFB7ML92fmg3p1efX+4tLd+YWrk+Mvr63c21i9sTy/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M9ir46pIReS40NTkpMIalpqtbBc6R8ZPv9qzdbd97lIxXRdyMOOZw1kHj2YdeAGRFId+IRUdmkMOz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aY8l1T+TAIhMr8hv0ZDaLYllNK+HZWOpvHmdl8cX7vEV/sPRRZ/5/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nMZw5nhiWUHo0tCUskHEskHkskpRRwgUcGVp5aKj2SzojM5+RTzXiul8gPpJbLc0ppGGIDNH2f/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fiTkD/86Y+fP3788L1PReYhjmWBqltDNoymNowCjGLFLMkwXyrozq21hWbQk/Ob/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MPnJzfuTa7drWCYY9Ork7NokUmkxDRqbHJlQmpNfFptXHptQiYtBdWYVsyJz2UeTSZ/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L46MZji9E1dGVm8RGbqQfYkHwzIOh6d955mIZ56PPnAY8dy+pJBvRR0JLySQZXxpR2MdJzclpzS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n2CBU7EzPPzh7/vrqykvLi7dWFh9srtxbWwQ93Fy/u7J0a3H+wfbmg5Xl+8tL9xYX4PK/OzcDujc/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ZrG+sPN9ZeWlq4v719b3vr0uJit8EgqKrOikYWppUkRSMJ5Synd7J7+nTHwmXP9HmiuI1lHMyrVjwT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Ufjcsbx9h5EvvJAaH4NOx7HyyIJsoiAqh3EIQYlDsUvqjFSRJ5fc/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EwUsqSas3r61sL2dYkqEBpVcvBIQWpWBaaci68UU5kGWpO9QeTTtSwY21YVtjmJZbpG0MlU9Ild8 </w:t>
      </w:r>
      <w:r>
        <w:rPr>
          <w:rFonts w:ascii="Roboto" w:hAnsi="Roboto" w:eastAsia="Roboto"/>
          <w:b w:val="0"/>
          <w:i w:val="0"/>
          <w:color w:val="000000"/>
          <w:sz w:val="24"/>
        </w:rPr>
        <w:t>yrvmqJ9tVbRxeCZuGLrq69+f+/jkN998Tk0ffff/</w:t>
      </w:r>
    </w:p>
    <w:p>
      <w:pPr>
        <w:sectPr>
          <w:pgSz w:w="11906" w:h="16838"/>
          <w:pgMar w:top="400" w:right="314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YxvGm40LwKM3KYxJHcimdlXplmosS5Dg11As4Sm1aYVcgYnr01vvzK0dKuEoglLqUrKZUWmUhMy6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TGpNaDoNFpUOi0WyUwu4CCKeVE59QeSKp9FUPs2Hg4ff0gVtT0XVRiyLz7k2cgXItKPRGcei86OT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iqMjC964RjySGRRErI6A8Wor5Ow6OJydHV2Up6iUbw7s3pj8+SrZ87f3dh6eWPz3urKKxsbj3Z3Y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by9sPBgbQOu+rurC7eX524tTN2cn7y1OHF7eQo20L3NxbtbazfWl9+6dvXC8upwW0dtGSknLr0sB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4fNK8eiq7U636mrb5y9+0OVbz4Jx40oZkH8IQla07HNcVnUmGQCIp1UThQyJR6G2FPZaC+lGnF1d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rqwW2ickFrGiPW6yNRSXDVvcvHsyORJmbwjNYWSnFhldvR39S/3DK4PTez2j53uGz09t353bvP+4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s4bc8df7529Prx2d+bk61MnXwMFZi71TZ7oHVl7//1PfvDO90N++6cvodW4+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+5nzaYRtmWpzriJap7M400n0TqxyplayyJJ2ldYa4RrPDW/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fmTq6tSJ17rnrheQlOFp1LQiXkw6PTaDEYGoiUyhRabRI9MZUO8mFgoS0SKIbPuSqbl1pvGzj5j6ge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GloYcyQxNw303LD0ivSS1gJScS4hOLXk+NOO7h1KjELiMAnp8ZhUKVVdQQGPX68pLGMnhSClTsj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uzce/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ExYcnzj3cOnVnaePu0tqbWydeXdu8M7d4f2kV4s+dtcW9wLU0Canl5ur4rfXJW5szNzZmXtxavL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q5+vLFS9N94waZsbKMVlvBpuLpGQn5dVSB1z+9sP2Se3AzBceJKGBiOE6OY1LimW/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Q9DFE3gZRu9YyMjh2dnz1xujSzZ6pa77hy71Tt2e3Hi2fen/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hxOsj81d0zqGOgdXrtz84d+GNlcUbFt2oRtbv65gendoZndodnz47MLbb0b89NH25d+Li8MKNkeXb3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VNXxjfuzu6+NrF9f3r34eDaS+un767v3Pjoo5+/+8ajJ6XtXp/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xKccw9ATGen7TCLJxOLkugFdMMK2LVFU/lmEJR5AzchmjU5cnNh4Exi/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l4CWRaTWZJfyo1LrIlNrQREoQRlQGMzaXA+0FAiONQnEPpNZlUtTVsq4ELDeqkHEUSTqcht8Xm5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9UUBmXXZ5aXIXIJ+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+Pyt4fkVNE4DZJPA1Cd1pW3f4jedk5ddWVElwJg1BAlTCk0/7Rl3euvHH66v2Nk7fn115Z3Xp9be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u11c23trYBxt31pTvr87fXpm+vT97enLi9NXnr+NT147O3Tm9dP7Vzau24y9RWW8XDFDMoJFFyFD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I+IpPD1nEElupGA5FlSMZyquUBPN9TKeusU/WxDcNSx7TaNefq2BiZfXFx9/X18+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+tnH5vfOW1ocVXpjYfrZ7+cP3c+5sXHg3Pnl89cfvB659ev/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Hh1Yvf7w2cMKnHoca1e8asLWPO9ll766ypZbq1Z8seWDf71ky+NZVnwTt+YWj9du/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S9YGNmxAhA0Nrc6sXPvjgsw8evR/y268e/+rLxy++/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lO2boBjW2FatvKbhtIZval0P1E1yXYuNRhHyZwWqM8gXY9NXhxdudU2uIss4UamVkGNHIWggCK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TKRCmYIvEZdUno5ozsFIkQZFQzD+KrD+WRUeS5TkUJbHZmUUWHU4jhGYQs/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CN1c1GrrpdrO+o4xgrmSqDfWRy4fLC+kuNoo4kZN0LR1BpyOr6en0FrjE7sYhLaV7qm7q5cea13Ysv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b5x4uL4Nm+Pt7ePv7py8v766p43F+5tz97Zm7m5P3Dk+ATBunly8c/7khe1tj9lNq+TlZFamIKqiI/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GxEVlJ8ajCopqM3EpMlUjuGGUbB/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DNLdXKHpIkUKMekLgX1b51mXPW0L4KG2J4497E8deHVl/1DL9o6bzgGboxsPjKxNZr/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QsvunvXJ1ev3H/zZ3fuf3LtxY8ctjkq2ZiUVZlZSIvLJMMuj8mkRGfWphZzoePLwIoh3xzJqM2tVldJ/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RAS8QJ3PkNfx9F39C++++7HP/r+RyFA4l+/eHzllR8DDJ5rlW0/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XtQ8gmR2p9W2ERWjTY55tmmEynPDW2fm0obHz44vXvX2bQY/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vclDN8YlkxJSKiGHg5Iy6Yic+vQibi5BmlehSsUIIW0cTCZT+O1UoY8iaOOZh2Ut09ae9c7Z86Pr16c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2bo4tXXUFFlTGPn/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PGjTk5y+8PbH+MollReRCaUCISSrDYFjY4pr0+DwVV7k2NPvg1IUHJ07d3zz+6vbWK5vre3/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wa3UNEvXDjZVXthYfbs/dPz5z7/j07RPzN3eWXzy5NdM/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hi2oSIwuSowtz0Y2HD2Cj4vJR6Rg0rNJ+CohW+7VtM/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JWxdKG21RaM5+JO1QVn1UMf9QJuM7UcS4wmaatJeq6q2UdRezPAiCLhmvL2S0V4n76apBqsSPr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dfKHINbl97YvfzO/OodEsXw3D7UMxHF+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+PKvnWs8NnossMp1VF57LwqYzbZiCQbwlDN30mqTiarCdJurMiX3+iIJoiz0LWOtpFHj368B+OXf/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rqn3735d33fi6yT0I1RZFPVSrnk8ktRZyeUl4XyzzBs45XNloTMqqKsc1Tc1cWVq5ZHCNpSDIoI7MqL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Z0cG1cGfQYirSo2qSI+hYIsbkKTVRiqDltrwNFMAsOof+zi5PFXVy68P3nita75F4fW7/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Yv3Zzavj+5cWfpxMP+iXN298zs3NVbt3508eKjxbNvMaV+coMFUy1PR9WmZZOQOUQmXcBjiR1q6+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nF9TcuX3tpfePm2uqjc2de3z1xb2H5vd1TQOXeysKj05sPtxZfXBp/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cHrj4flTO9OzBrG2KIsYG1aUFFuJSGZEhFHCIrIzcshYYnMlQ1MvbaNL/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cmY5pDnkSHPZ4UcLPhWfOULmczvJlJDwgkvpNDTyrU5LEd2Q0tMhTaOZA7DanLr/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QVNAZy4Ow7H+1Y8Or9O6h497h09KTGPHkskH44iZhCV6RXKTLI2t9pSyHSXNgWwvF6soK9MNFTY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3FMq6i9XjxO0YxXGcZx2OJfvqxdYuodWPv74nz967wchUEr9y+ePz956lypo5VkXmx1bjbbtPGZH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EsmCYnm4till6wJT3A51DsAYHDkzMLSuN3RkZBJAWZkVBXm1oNJStlLVrdT0WV3T3SNnplbvQPk7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uHC9d+aKd+jC2NqDmeNvrF38cOXiRxM7b4O6Fm9Nn3xrdPXe0PxLppb5Bq7L7Zk7cfzh9sad3qVrO </w:t>
      </w:r>
      <w:r>
        <w:rPr>
          <w:rFonts w:ascii="Roboto" w:hAnsi="Roboto" w:eastAsia="Roboto"/>
          <w:b w:val="0"/>
          <w:i w:val="0"/>
          <w:color w:val="000000"/>
          <w:sz w:val="24"/>
        </w:rPr>
        <w:t>JaxlKbC0pQ5uMa0AmpUUlEuihQZkZqakFVTXj3Q6r996szDCxdf2tx8cW3lza2TkEIerqy/</w:t>
      </w:r>
    </w:p>
    <w:p>
      <w:pPr>
        <w:sectPr>
          <w:pgSz w:w="11906" w:h="16838"/>
          <w:pgMar w:top="400" w:right="444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vLJyb3X5lRNbD09sX1te2h6dWByY8tu681IJ6UnkjDTGsSPEY8eqXjiSmZpFzsc2JuVU74tCf+sYKu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Rwfsj+nJAwLJA4nM9NJOpicarQQkkS0Yhp7sFoBst0ozn8bpRoCMnpJujniYZZqmOuQOCOJnIrNe3d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W9d712+YerbTy8SIYkE2zQXKZbYVsjsxgkG8bJKoni3XLJSpZlGCYbR8nGhZrrCDlvC2hSLtKIku83b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Pfp0zfvPnr/7w+PHtNz+ul/kkjgWWbp4kHksh29FNnQzjlG/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+xuL5d2aP37e2L2rNYxsnXj195t7I6Ca5kleKppWiGUy6SiX3tbbOzsxeGZ24ABl+du3O6u4bK6fenD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3+6vj6y6vnvr9z45PVSz9cOP/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R0OZbzonr5qFLQs+6wLnC0oxBM5iNER6LxZMpqo7O9YH+HYFt8ACi7DtRqP2JmCOIsthsclgKBll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cU4CpI1WxyRUMuVB9fGnr9qXrL548+/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Klq69tn767vPX27vnXT569Ort0b+vka2cu74wvTvoGZ7pnd1eu1pBk8dF4RHJtVDQlObUBOrLI5LK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wpLLnIwq+fSzv2Wjs0cyayIKmw9mscLQos9aB4feW8PryGzpKRUN11lW8Y7bCvYw2TOPta2j9Yq3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vdE3bNsO/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VemYzBM6mjtnRy+9Pnzmlfa5KyVMWz7VmFXvzar3ZbH8eU09BfzhEslUqWy2VDFXoprPaB7MlU0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QXZsk9zbeuYpzLGGs8+iKJl/P3Dvv/GQPxr/+7g+/+/LxhVtvEmhqgWlS5tky9l81DFwdO/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PR0M7bc+ff37j24YkXP4QrHUqLu6/88517H15/6d2xiZNzc+fn5y+trNyYnrk8OXVxYfnm+Oy1wak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rcLFPrj+Y3n51ZO1B7+JtkWPBOXTBNnxREdghyYdTqfa0OlcSxYoV9RY3eUvqPQmFzftjcGSaaWD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0zOzCdX1gKTSzMiQ0L+QwxI3M70YWQkt8ML4kpbCW3mxulth5QlNHYPzkictndq9sreze3zl3Z+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vMg5MX75+4dGvz/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N2dqzvjmw6pY6p7aaJ7dXfrrss2FR9PSkMyC8vkeSXirBJWRGo5kNgfUxqdVZOEbkpAN8cUNyeUy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VMqTYXsQJl0pEQ0BK4sFo1RzOtY5yLevYrSz2Ls64WGJar/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XFXbDtW7WW6fLFS0SUY2J156b+j8a60L14obnNkUA6KmJZnqTqxxJ9e2pzA60lg96Q29qY296d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yBiJq2ZE5fmW29zLmOMkznaidydGOlZO7w1PH33vvpXpj64vFXEKmu3n2rWekdWbm7cuEnmzf+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ce7SJ6sv/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Xzm4keLl36wdOn9pXNvDy3eGJ698eCtXz364Jf3Xv37ibmLC6s3F9duLa3fGZm81DN0dmzuZu/4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FU/fGaP/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uNy1SlMOFdTYY4tFcMWhmA4IslhpP4LuOkLQxtNbk1m+audatW2Z5VzBCwJZZJXQMr60+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+r2+bd65q+V0HRZREk6ThBT0BCRywgJRz8TXRaBrMso5WGoKly1gsmxD46fvHz9ndNnH944eeH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e+RcvrZ+5sHrm4eVXLmxc0/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DsWfHYDvfcyvz14aHTk3Mv1rFdxSR5Dk6QVtKUkFcTjayMzaIiihoyygQZOFFGuSyrSo+iO4ub/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ATpKFE9jRaP5/GGMao5assu2j5fYl/KUIzn6RazlbNEz6ly1za5dT1P3pnZbBcN7cHoP/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OqbeICslqXiJVEE01R5caocnNUhT2uqiWx1ptI88XT/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JHU1hcIpph6b4lxocQ8ny7rTxJ0JPD8hBrR2onrEKb2Evjv/uP3f3r8+NN/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+vf5rRt3Hv3b5Vd+uXvnf8ye+8ngiUcDW68/uS/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opqVriyXrEhvGdq/9+Oq9T3evfL977Cx0lVMr9zxdJ2g8bwnZgMjnx+XyIrM4UfnCxDJ1SoUpqlS5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P4cfXSEvFPjLNCOVziWCfanYMI/3HC91rJO9J6u9O+yes9WWaTTXo/CvzJ1/a/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HcG32LN0lNLeWNLeVNbdh6N5bVlkrQZFWa4oslzyfWhKazjqXWfetwURySLtGNBAbPjvaNXj137eb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lexdP3jh34nanZ7asqCk6HFPPcJy78NH04p3ti+/7xs4WURUQ/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RC4hphsalxubUoxKwvHzyFKc0mKvCp9Ac0WXsCPw2nTqC5EjSecaD9MsCYwugrlcyjjTL5hNpE/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kC6ZQgjGyqzHseZV+B9JqLdFVyvZ/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rnRy486tu6ourYSMOJoFD+8VAUKw6qjCIb4SkdyXSuC7kMw/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VFVzqMVJgQ7gDHNoo1TSGlPEq8tptGJpwpPXXwAHfgP3/8w5N9+/S+/+cMff/b//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Gbr9L2Ldz5dP//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Rzq1/3nrpH7qWH5oHzkg9SzXSjqxy6eFEUk6ZdHj+zsrZd5w9O3nlMlSFCokVx+ewDyfXRmSwM7Da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+CLF0RzhsTxJUoUd1dhdwBlA1ncWy7spzjmKZ7m26yS5cxfTdrzMfyrftV7edY7UcYrRe7bCNlso9s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t7t+euvj936dHS6Xfpkt7yhrZShruozo1jd+VQ3UWMQCHdn01xY+q7iJz+tDL9wURGQr6QVO9jsDhd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XUNnzlw/dfp2f/+mgN9GICjRpbL8Ykl7z7nx1QfTO6/55y5im/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Qp5KbMmuZUdENyITM2jx6TS0soaEgoZEfkNBxIp8VhZJlUZ2Fzbx53IInuj6N15EpnK1vO5Otm8r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SzCdw9GGmCyT0YxlW8eT6J6YggS+s9U6OX3u7cuKPwrSVjpel4dQJRF1+uTSAakqssGbVuyB/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ZDQFkYyCN5U1htaFkg0TrHM48WaDpz5IGkjiuQkLDmcuvQM7Yg/GnP//x1//+25/946/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PXHnj2sufTW683jV7T9l+Aiqz1HI5ut5GU3Qz5N0FVWoCwz66/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GBq502ZayEcyYzJY0fnNEXncBFoGY7lxzd2lbC6iuq70JxBsmaR4ThJMW+VSGdQyu7K1kWKf7Om9z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QhcLLAvVnaebbIt1sxcJXQeaay6xTaOIFsbuV3ro1dfjR2/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vX5nXfq+N1lNDe6zlPK8JH5Iyh6AM3qQ7MGShoGsyjtaGZvvWqJyO7PwJmLq1szUUXlFIazrW9k8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rjNNSGUdnN4XeUUe06xIg7JljuXVN4VTfcyzzOiG1rMpPMOIQiRWTXxKGZcfn1CUSM0QylYSXwphF </w:t>
      </w:r>
      <w:r>
        <w:rPr>
          <w:rFonts w:ascii="Roboto" w:hAnsi="Roboto" w:eastAsia="Roboto"/>
          <w:b w:val="0"/>
          <w:i w:val="0"/>
          <w:color w:val="000000"/>
          <w:sz w:val="24"/>
        </w:rPr>
        <w:t>N2fLk+m+VPZ3ZEkluOVrhSuSNl5hMlpsUS03KGaBylXslVLFa6z5bbtki21VxhR0Kdttm3MHv9g8G</w:t>
      </w:r>
    </w:p>
    <w:p>
      <w:pPr>
        <w:sectPr>
          <w:pgSz w:w="11906" w:h="16838"/>
          <w:pgMar w:top="400" w:right="492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dV/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RdO9BPEFjtUILm17vzmJ58FhRUgWJuTxGvt5DfWyDsKxD34vWTFOcCwTKBNY0Ua3szBB7oMwD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G22//6Mcf/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DDkt7/7A4Sp9z/5ZXmjuU433ug9jTWu56oXwxo645p7kLKh2vbtattig2NN3LqzcPGztes/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U3Weggq6XNgHRTRZPoYV9ePlY1XGeZxqskQ+jlFNES2rZPsG3rRcrJouVo9XtW7WBk5RvLtk/2l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My3aecbnAuFLRuktp3a1t2c5m+UKLRHXKkfHtN+Z2H3Vvvp5VYwkt4idVaGNxishSSShaGImRJ5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ONKVVmuNzSa53wL9aa5kmayfymQJWwt4ztjS2VlDV34EU9leoRnLinmOs7XMB9IZMeEoP/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dhSGbxoNjJ2b3X6ZUKMJx4ojcdJoghwUUSYJLRUeRvMPonnxNUa0fBCtHitQTWSIh9IkI1jnFta9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U966Xhk4iXas47ynUbbNyq4r8F9Obd8pUw0T5b2QKoZ33xg48bp17CqGD61cP7rajqN7CCwvBtJ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DQ6CM21cmGMIIhktEI2jhMMWyCl6qMi/h1BNE/VQ6qxVTSnzx2p3vv/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vRjz74ccgfP/8CaLz06keI0sY8pqvStIwzb+JadlHmVZR5ieBaa+g+w/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Bs1NtW1J3nV67+Yv3WP5gGL1WIeuu0UwRxf5V6slw+UqmbrdDMYORjxdLREsX/6uE8gNo607bt2W/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3y8ZxpUkC9d47qCGhXhCiSAKEkIRAoojee+8d0Tu4YGxj425jO05iO+4Vt9iJE2ezKZvdTfZLsomz2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WTj/2Uz8888c+aMZpB03uu9n+e+kY6GpfkzoHieYUpKF9ZSL8gblVcsSkrmuQXTRI8f4xqgeEbl1f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sV5Xs1JQs0cwNE4AYw+nZfG99/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u39lHbgstDybGl1C0OQTtRsMSPoShCwbqfCFyXJgkVloVQEpuhyksO18tz69J8rWjBCls00V7Pgqs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CK8pHqysYRiLEbI0ncy4xHhyaVdy/7d7yyu3jJYS7eyrIHh9jBpBkaVQ9QXUEwl9PhyurmKldQgzx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+V5I0KfWMsr5+ZNa6sX1HWH9Y3LetbVzZg1K2EV+zTd65pG1djm1YUecPqrJ66qbNTJx6Nrq4XD54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S2ppE9g6eugjwEBoredGV3OhqbmwD19zCNjfjdFV0cwsgIfH6xd5BIBRWUhNclR8fl3zxneuP1p8+f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fhs06+vXv3466u3bz/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naNM37qJoWEnoOJ3kv6xrPymtXdY17o9p2BddPidP781uXQWDHcAo6j1t8A6ZcseiXL2ytF6xow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coI8LRw7J10pPbWam9vAw/xz1ISOyAGWrQCbWSoklD4wF5zRK/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cI6cOULOHOOX7AL7S1qyS108z01pByIw5w/377kOYNTPvcswlUOFafBIT0iEE+QvuDQLKCNUkoV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U5AEMoMjRVSxrM5AUTl+OkWZyTBVISSZUmP461RIkSCMbyxjx1RxrLUaRDeHZOIa85rHTw7svT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+y7orEUgycHbYRvrQ1PrONZQEupYsZX0OMqhEBVRZPSnNFwr5/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hHmJ5RlV1h9X1q7r6JUX1bqZvnJU/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yypYUDYdUdXs15QvsJMbuZbKsoEjI4duDey77qxZwMlzgDkOxBpDSGYI1RpItuykJAayHUG89AB+x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mv0FLiyiBrfwEpqwRrKsYZSmNwXKPbk+kpu33gAlLEB44ef/v1/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L3+59fQvsZ7G5Kp5V88ZS9dafO8FQ+dpsB0kFbOSghGxtxekIU/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jwb6996dPfextWolMaZPY2rkg4JhqwZiixNaRY+uAuUYZaggJzTR7Ny2lF5PQAtFVhUSXAuErq/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aKShdZvkl8up/gGeEVL+qbjyor90XX7FP6RvhJ9el1u8ZW7k+vro+f/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tBUMCa2t0Q6OvjWBomjA2x2rqWRbCgHaiDoyvHaMvCK1Lg6vKECJssNYKVQtKUwoXczLel/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iPGhUb4o76Amd8xUPBXpauebK1MrphZPvrd06snikbtJHvC2m6X21ihHuyy1TWxrDLfUAD0x4io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oMeUCRzc9sQUb2wDVV4eZGiNy5yTFS5HFU+zMIaS1NSyxA+/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yhxcsCHKn+el9wUIXLMLmqZ9tnT7XMnVe727fSonfTre+DlVsQWq3YYxbMDFb8fE76SmBXHcgP/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13eDNSVYzRlhKNVYHCDLgiL1iSgdLk11Q337v9cP32w2cPnm369oeX//jxl8ef/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dNZMeRsWnL3nTV3ntG3npA3HaL5RqjeXnZGF9vejNfm+zpW+/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feHT7yzFoySzdUEDUlwH7g1CV4bTlaU0qMqUMbqgAMormF6xriZ4yynIOkxC5WxoC+btncfcrUeVLf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eiyq/hDQu77jlKnrtLH5cGL7EVP5vMLTk9+9unD66cKJR/2Hn+iy/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WJ7m8zVJbS1gE4Y6ewGk1CTNQxCAFBhpKtPkz2mzZsSp/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UDr4JTFoN6jZy4CW4IFmdL0geTGw+q8yZiy+Zl6T1g+2c175s7+WRy5Xbv9HmNtUIYXw9KEF/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DNZZTVfm4yEy40A2LcAfx0gBphLJopyj3D5yMzcJ8asoQ1zstyhmh2DugMXWB+lp8Sh/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bO8HNGAHM3qCZg1nm3MbF9sm1zunzWkdLAMUcQLMGYPQQoglCSQihWILpSXC+GxWZA0zzDo6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LY2lmmevZlgaUMpegL4bLvDRTWV11y52b63dv3NuA8a9ffwUJ/L0vfjDntut8g/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H1B0GbAjAElXuw7p4wcw07o4OeXAv+rNy/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Nnzg4fCRDxIKZxjRlQR1MTehCSiDa20FJoRr62JaO+jWDr7LH5U3pynZI89bEGZNAVno6w7Eth/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TtxzRNK1Kaw8KK/fJ6lYMbcdjWlYBDE3+uNDelNt1EMCYPbreu/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+BOr0PYABxHfBQZQyCkqf3Sxw94Ult4HoAD33ulLFgNip9iAkuL64RdGS4rPB1hhNE38jMUVvLU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WXeZFLDAU3OCBg/eV1HFk9/MHN4vWX4pEjvI0tziZIcnDATznGATrIFZ/ojyvC/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yGgIN42oKUMpSoJFeW/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wsgMkJWznmDh7ISp3nJXajbe2A60AEhE5s5E5k5yk1gB2ElaU2jBwpH/2vH/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xYnxGJzbcCeemQolGODUOTgOdyhxCTwzlORBCD0LshQo8YKJsjDRrAxAiSVcIEThBI62pbLh76wGA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sZHAv3n58uuX/7nz4d8jrYVgoAk8flXVfknFPkH5boK7NyimRFowzEttlDrbOhauzZ14PnX6k9TqJVl </w:t>
      </w:r>
      <w:r>
        <w:rPr>
          <w:rFonts w:ascii="Roboto" w:hAnsi="Roboto" w:eastAsia="Roboto"/>
          <w:b w:val="0"/>
          <w:i w:val="0"/>
          <w:color w:val="000000"/>
          <w:sz w:val="24"/>
        </w:rPr>
        <w:t>qF8/</w:t>
      </w:r>
    </w:p>
    <w:p>
      <w:pPr>
        <w:sectPr>
          <w:pgSz w:w="11906" w:h="16838"/>
          <w:pgMar w:top="400" w:right="444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cqMrwC2wdKs8IWJcoz6jYPQxKnjOrL12KLl9W5i0KMsaBp4pvO5bYc9bYdkLdeERUuQ8MDHCUVi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ypqpd0lbvolnqE1GMvnxxduTW090r1+Ds0fSkqMosRXU7WFJG0pUB/7Li6KPeAOLVbmNIJTlSZo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zL3ICuhCasuZcS2KLOmNL5ZkGkYiZ1MW3dC3SFj+R4gEZy+dBsz2Zg92DF/qW/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+kq9mFkLQb0WZtqFjQUzZiY0NIMSHUKxwlh3JcxNl+ZyYOoKqAiUvQ8grcdFg2C4ocvcArjxXH9sx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gDe3S/N3SfPmlbmz4KrD+A6OOrN/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+tzg9NrQ3AWzu40odMFZySCNopkJaLY1jGEJZSQiw11YiRcMNliEK9xcK7DWE5S57NhylDQ9gGkB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I62uugkMjAd3Hm587Prdj//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+4ddX7//1J42zigqWPmdcX39YXL4UVX+A6RuGxpbG1i9EZfYkFI2OHX548MJnu978AkzyuPwplbv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flD8Vmdqj903osic02ZNy75jcO6HJmzMWL2kLd4vSxxiJPQxnX1TpbnX1fmHhPN07jrR1QywdaH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svxzclLpgRZw+D1vl7fLQ+o6N34R0g+dyOY1Ce6zWsKZidupVs2UxK2EZLhkVkbKYkvkG1gf6Lk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uVv3BSiKg0V+wJ5GRBJEcvSJXKNYKMbCHEtcG21yDPKsnexbO3B4qxNcI3c0dY+dxlYg4KGxSCs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Bs10ohh2BM0WRkkKJSfCqckotgPLz6ArinmGWpy0EC0rxalr6HFdcu+CJGNWkTXKS+nmOvpJ5g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5F/m5Z9qwyZzrc2owRuMT6vLHFt3pHj/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WPn4pNbSDyk6HkmB0IaRBGFYRTg5i8E6cLoSeE8VLg4c4wgYtlLGVGlwSxE5n6AoTADuFYkRH2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pvq25+99+HT96ZM7DzZ988O/vvv51Ydf/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WL0NOFUPpK5SVq0S9Nw2NB+TFa9i5PZa6qZ0+b2m4uGd516f/nsiwPv/sNRtcdVs2TKGdV5/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er0AcAjIrFNaOviWzvY5laupZOT2EUxtYBlep2RDtNVC7InhbmzvOxpSFwzJKFtp7EBl9rPz50Ozx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yVZPmDhe5ATqKteGRg18XRpcslvSehHDuoIEYSFFgRum07NXEHLWkzwQyogArhpuPlRWHinP8lW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DaFGfCGRqalW5A2itbXo/T1odoqjnNQkD4MrB0wvm/QrAkFYwN7b/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n3XKtoWybxkxjibJowk8RPxwEGrFQ8x0nguUnhGXRZPktdxtJWoyQFocJCrqVH69utyJrX5kxQTA3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hqf14UwsgIfFMxhQuUNRFMIaZFekanTvX51/1T54SKjIAg98HhG+FRgQgJNvhkZth4u0oBYwRDxL+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dpIplGujqXxEmXcHOQbKthKlaXiJM4xrHuwZuvHuTRC/37u7vunlv//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z7b9effS3n1MK+zbchatfVbZkajlu6VlT1+zme7tF6e2s+BK5rRZsrrmV+/6DD0UgW5oqyYpciqI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AH5WLEGZCwA7lZQTxMkLCvShpEUlXTdLVwiOLAriZYHWEnglR9rTAN4ex9mCT+0LNHYyMMVHeX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GTetKpgEq3IRYrTsmrnx/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ddm1y+WjVwBiNw40QZKCBwkQfBd0FZKRB2SjAjBcZxAjzg5SjqEpQ4+w2i5feoGFp8B882ANYIH9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OMi2lGGxoi3MD+jcm8w4iofBAnHRXzEyv3J/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ffLmveQwu3scTZdIGXxE3DsVIwjGRQAAmW48BwXURhFl6cF8xy72BmUPSNsrRxYeqoHLQ7TRnL0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oHQ1ADk4fZBbdYkVpoTQo7lyVxjs2u9Q4dB8UQpgUjZHwL4W0N4O8IE20OFmyGCbcgoKC0G8NhO3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PjIj6HKgbISQhhxOIHNkt2tsVWzlBljQ+NgYAAYD2/e2fTzL6++/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eHXF3/9Obdh1lo8qcmd1JQtWTrO2AbOgeQc7ulCabOREqcIWMXlm3PLtzpmr4CVCuXYg+mgIaaFc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R2BtGRgqIPo9p301GB2GlLoI6nKKJoKjLQIFp4N1ghsqKjcRXnhHppzhJ42RrAN8HNmZIWL6uLF6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KJZmrGULM8q7VieXbk5f+Baw9AaNdLLVPgokV6aLIsgzEDznEi+E8VPwwoyMMIMijyXC7yc1BdMt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4GXjkj1R6ZPKHzzlIQOqqWLFN8emTUlz5nWFcwQdaUIcYanbvf0ofvT+2/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llk+SOWamIIPGTyOy7BiqBUmKDyPFwcnxcIoFybBh+GmocG8Q3bGd5qTo6qSuUZF9SGLvRkUVkmM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aodIStq2fZe2Wu4dQwnTQgoSq9PGZtb6hleb2RTIrZgdM+FoAd0sIZzuMvxXK/2MIbxsiEko2QKjGn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XgNkpvI1fp24DUADy4iqbx9X1rxoMyUPzE8+eD2/Q8evLd+9ebGL7F9+89Xf/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ry59K23WnVu5TeEZFn3Fh32NRwKDJ/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jJlSv4ObGMq16m21y8ce7z1wr2v2Ik7gQHJSMHwHWCy82ANWChORjpdkb9wKLsmlK0s4hhpQV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GUpVpTHTe43FO7VFizpSg/y3JMc9wQ+qS/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cOxWVO68tmtf5Juj6YoLEXdO1svGR1PLVut7jNHE6OyqLLHBRhGkEfiqGt1FYvgMX4cYL0lnKfAG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Y7dIcBNeJF3ll6ZPyzBnNxnfvuphJvbTELkBCnTsNdhVWVQjlO9yV82NLN8Z2v5uU1owh6YgsG5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5hRVPi4YQYGNYABU4UZwjBG1HMZEAdHe4GuyqA6aRH1yvSxySODRhIWcFvMMC1sP8LAylw70Cr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5Ubf5Pza4MihipoRJEGxDcJ/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PYi7NYi5PYT9RjB7czBnG1wUQlBDSPoArArJMbOUnhCiDhRdYm8dPlbZvhuE0OHe4fVb954/fHL/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yo1NP37/88uXr/70+U++yomEnGGasTZMVQnMQ0TmKC2pGR9dtJVmQnItztyBo6ff37f/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buvYWaLQQZGk0WVejspHFmfgwp1kSSZR5CGKvBSJj60sjtBX8w3VDGUJKTJPkOw35C9pcndrC5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bZqSPUZD/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a1M52jUi8UyrfxvzHS7OA8ahqX57Ze2V218WSxt14jpUqsKPpZiQ1HthEBC0eBZaPlYRiJmLYKY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zITI4qb+NuRrqVIvFI3ROgZJ4porGZHN8GSuIBPWoUxBGQybeT41OLxgZm3x6aOa8y+GDISATJ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GEYwwMBoRauDUSpwDMKowWCH0+ORbBvwpkDlO5l2urFGke4XO/p/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UwY1tjlMXg56FDepGzSu/8JQGq0lUwtn/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OOH8ku6IAjBVgj3jRDu9mDGthAGQAIkshMuhBCUEKImEK/E8xNBwcg6KEmrtZaMzL/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ZM3ZMafL1d/beuXYLwHhwHcD47qf//</w:t>
      </w:r>
    </w:p>
    <w:p>
      <w:pPr>
        <w:sectPr>
          <w:pgSz w:w="11906" w:h="16838"/>
          <w:pgMar w:top="400" w:right="446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Pzq409eJrqbxfE1MGH2H6iuQGkRK6WHYmkgGopCBSnY8KSSuoWjx5+uHLjfPHicGZkWrsnmqTY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K7F88z04WuAl8JzHcTRJ6GLJctqKAGVVAFGSiOWms2C5F+kxk2rQsY44Y24MxdoRpGzh2P+i/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Cs8oL74ewXOAoFTZvHdq/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q3JmXOZBcMIgoHAMoP1gmA0G4XXwQhGBCUujGQKo8SSwh3kCGcQ1rATpSWGO0R2f7htEBRYLK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yuDmeojXD0CRw9EcmtgWzb6xhdSt5Q7+S5oam1CEkKFC6CYsFzAgzKjULLNwqrDgZthBkPOgmc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mxJAs4BUzzTVKD0ARq8wuQMhzQcw4IqKiNQhAAN4a+BrgVmyuGon50+PTK56fU07YezfYARAmd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uDaVuD6dugnECUCEKQw0hqoA+OPA1BN4bgVGEUbZy9un/8RPvAilidNuEfu3fjzrP7Dx/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euLnph3+8fPXLq/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eff6OIyeeoC9GR+ZuZGdsifKzkbo6tjR5bxtD40GxzTdPegwfvHj20XtG+jyJM4Soy6GInQ+KiC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BwbX+zlpmBYSTi2ncR300WZdHE2OcIDHCSUaKEb2qSOcVHKmNg5ida1hqkaoYoann1Y4BhWgp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QeXYXkpO5Aqmpbl6dmL0xOraWmt0GRcgIjIQyng6LVEJQKHMH+hROjoVgtFB9N4CTj2UnbQuW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gKOFOYcoQP7EXdA9oZDFaU7MBw94rSOkCoT2AmfRHpCY1b6B/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cm1k+gyLFx8aJoLiVBCsElQIRgFq4wSnCiFoMRwzJtyG5KcEMRKDuXZOQq060w/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kFW5thUfm0eJakKoqoXOYl9wjdfXBuPYdOJXN2zg+e3xk8pDLU7MliPZGMHNzCDsolL0TsiGOHa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E8CCYylKAIJWtA8ZTpSJoxAC1F0wwccXJxzUR73/7swt5jK0ee3H/06NbdDWX886vvAYz3nn4Fz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BlXVcgx1iNkZaFRZTRrKze5hR5Tyo0uDMZpS6vn5ucvARie4hEYUY9lJYSRo9GMeBzbgmFYwIY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NBM0XH4uiJwEeNKGXHJ6BYaaGkqzs6A6FayrSPiFxTaHVzdCoWoisKtwxKkwdVnnG2MZqDN8Vi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NI0d65Mz70FYCSmNoTAZRRWAoZkQOK1oQAA6CcIRRhOD5AAuZA5NsBjB1wZgFRzZV6JYzgiuZ+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T2AOTlgBlEGMaxK6N/5qAKBDATPwjUuXIHxyYOjs6s0ZlGkPDBKEEDSgYXg3FKX4r0EnAzkWzE1A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8K5ybHEBPAJJixVUrPYMiRyeAAZRBj2/FaGtBcuLbemVp/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VBOCoCRmt0yMnVkeGLFnla2OYCyOYjxxyBmCIK9IQ4IPQjOg+Eiw0iKMIoaTtWRIywoRvQOpITAjg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HTxZ3dNrlw/sS5J9cvXf34vefr12/dv3pt00/f/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vILsLYffx+lz9ZY6yL0lSD+4Hhesa5cbihX6grEsnSwOjklI8NzF/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Yeexhja0ZQEoAPAWMQSTRhiLFwjAGBjSZQzWhSAoaSTOSkkfleHCcjlOqEkOyMuAZRap80fVjgHE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RoqpHaGkhUaaR3Upo+KnX2s01V20hxwPyVtS31TJ5aXLlhiKnAEePAc8Ixuo3C6wPDokBjCcFpo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AQ9oA4kCKdZN8PUO9FGljxf4h6TeSa5yX1IdQVSWQ48qCS1X2Tr4sXWbcGZXoer82oWxhcv9w2f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JNIMAcF8GCEqDK8IQogD4RIYVgWUF4zUIKlmDNOO56bBmY4AcgoyPFtg6VClj8pdfqy+AibLo8b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UUPSV6rR+dUq7LK4WRjDB8caisun+oROLi5cS4ou3vEEFtWMHfUdw+Gtb6L/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bzNyJVIBRF0gwbcfGAJseykgOpZuh5GiwDyKkKdX144cOXzp+4tr9S5ceXrny5Pr1pzeBm/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ruP0AZf/nrr1KtJ0KbK42vE8U2hNHteI6LJUwPF7t5ICsipEXVk2OL7ywcuq01//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etEGLwdAuKFIOnxKEJRizJhAYP4kwosoXIcVEjsgg8L5KZDqen8Sytka7+SLdf6BjE6KpBTgYwh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K4h8IgiY0iU1AwCKlHsbBo82jd9ZmL3W8bYKiLFjCEYMcQYNDEaQ9m46wBO0gEYELwWRopGMy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1wmnkrXAMlmSONlVLPGChWYidcXhoWVQJSZ1TaoMLZLzY3htCStiC1vqqZTv/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JroFVGtOEwslhOBmCpAwFJ1gFnKANgst3QKXAU1Ej3FSRF81xBoJYzs/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gxTbIHf2Rqb1MSxPIK8CY4RV5KkeH0dWtsTYAeEFghtQsDI2cHhhcVSkzQmFCEklFICiojBgSPYbEiG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OLnVx5JinCCTynPrXNkjUoiy8XG3IN1lJXZlNj2/TirlOrhy6uX7786OrV927c2IDx1edff//Nr3//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x6sEe5VAlyc2VQFxvB6qheDjCcxEOjeJxo4PCZOU1UwPTq/1T5+LMpZA0DrQvtFkUyhWB9YLidej8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NEIrB6G0SOIcQS2kxLhIfAyUAxXKDU1PKkNNFnAQ5DaRwB+N74FriwTOvrBbJQ6utkx5dvwho0bqv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1Hh+fOTu15S6HJQ+EMcLQWjtWGYVQIoi4IIfutvwei5UE4dRglJoQY/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VqINIQQKzNVStKGQLEsbWhlKVpZzDW3RLn6lc5elr4EQjUH4nR13SsDE6d7h1bxBFUYXBgYGgFDR0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JREigqEo5VgvkUilaTWFZwsWDyIeiJQaQEVIRbbKnXewZ13kG2uZqoLeDGV0qs9Raf35brj3e1sURO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uTZ3eGxtef+1pX1X8vN6U1IqCgp6Skv7i0sGcvJ7vL6u/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IqJ8pa9hfWLpa3LXdNvNQ2fBuO2sH46s6jX6anLzW9pbRnt75kBsnh87Rog8ezWrU1AFj9+/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+pvX//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qzu2giuxoXipNlhNCMm9HqIELJNJj6Jw4LEnTOQBywNXJPRc1cWXgcRQlBkeLAzsLSwYwtKAwJ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COSaMRQE8BQBTOcwHMjaHYIOYlvaZKn9QFnAlotzVTHSewASFSZo7qc8ejsYZG5NohsJAtT/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LNriwev7F25Ilf7sEQjlrjx5V00UYunRsOwUTD8xp1xoPOCGYgHnZ1qeh0mhZHj1JZamXsAeE2RvYt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uqt34ISVbu8rdq3F1ieKqodR44Fn7x8/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MLL7V07sMgXACA2k4iopIB29YBgEhIEwYCI0IQ8sZvESHt9uV05eS3ZuU059ZM1c/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sta751rv0vXK0ZPVIyc7Fy4OLV+bOnRn/vDduf3Xe/3HuvoPHz/16Oy5p+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+887yvb39RUU9V1XBX1+7u7l2l5QNub1NR5Uj38LE2/7HytiVQtT0HhubPtw0c0Mdm0ZiKFFvO0M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DszMQSIAFkAUhswHj5fy+/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+PSrL778MbeijyxIQnOT6FHZCFZiAFoVhtegiCoSHSyKvLVn38Tihb6JE1GGfDAAEWQ9mhIdipYj8 </w:t>
      </w:r>
      <w:r>
        <w:rPr>
          <w:rFonts w:ascii="Roboto" w:hAnsi="Roboto" w:eastAsia="Roboto"/>
          <w:b w:val="0"/>
          <w:i w:val="0"/>
          <w:color w:val="000000"/>
          <w:sz w:val="24"/>
        </w:rPr>
        <w:t>eowjAKcwLFqsJdB4wIDlhrhwrJSQRsJxMQyo0tlqW1ggcAyYZRFVGM1Tl0C2EQ6OqJS27j6ApBOif</w:t>
      </w:r>
    </w:p>
    <w:p>
      <w:pPr>
        <w:sectPr>
          <w:pgSz w:w="11906" w:h="16838"/>
          <w:pgMar w:top="400" w:right="488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yEruHDI1PHwDwEIwqN12FJOgxRiyQocVQtFCsFtgROVoaSVWimkRSRiKCbXoOIICSjJrEmKq1b6uz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kmuuI2iKSunDjw/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mUFlVqS7SrLYSo3wIRNHctTcycbm2dwaDCaWTplh2UkFAeHC0i0bRiWYo+JtuZ3lhVP93jX+0ZOdo1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cqxt5Gj//JtTq7fmTq1PH787tP9S9/zZnvmzo0sXx/e+vfvwjcXlyyMTJ+fmz126/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OLmzU+vXHkBAPh8LXl5bc3NU82No77cppTU4ryi7p6hg2D1fRVDrtx2YL1K6sYcGdUBweRNm7a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JhZrmhs7B7hEwLX6DsdGm/vXdy59e/ue771/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llXVj2CaSOJWh8AYSddvhsh2wiBB4BJmuwVOV7X37QA8Znl+L1GWGEdUYqgFL08NxchwVrNrGz2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yAXbyRb5lmttjFiwLuNh3LscNpSRHxFYaM3pgcf5SjHa8uYMXW0qIrY/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LHdZ4+pb2Zo8kJIqio4Qn9Y4cW9p47tHpZKHFg8Co8BfAAT6vAUdUQjDgYJYQRpKFEOZppoAgT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kYyY10IEMEq0MbXBmD2oSuvkxVUSFDmgwMvp0trMWT2KhLIgsEtw8paOXcvLb4+P7DfpHa5kX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2l5X13DWGPzZEvbTE/P7s7OXd29eyemjk/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Pn5leXJuYXxtZODOx78Ls6rszR6+Mr7wzceBC39yxzvGVhZWLe49cWT15c3TqSHXt8NDQ/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ncvvX/96vPZ6aMabSqVJkdjIijUKDyGi0GyMGguj6/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Xm9LV0W6B1CKIsso0NpM5M9HmMxhtVrOzt6N/7djahTPnf4MBSIDjRpv66fufnzz9zJDgfR3GRbB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jKZEOFCv+D4Hs320hbQmgkhkqClPd0rNrfPHs6OK5CIUTgpYiiCokQREUJkDgpKFoMZD8f297lqEp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eio/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mS5y4LnJUFIsSHNsfb4ipUHpaAlPqMbIsrhxVWxTRVzeqKNy1po7pLPXcqIcypjMibkTe5fPnTh5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VaXzgkAQLkriCBLo3Gi2MI7AUKOocgQlCk6Wo1laisAcRtX9TwALpNk4V1NsTp8uvV1kqWQZ8oE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LV9hqLdndzmK/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t2wk0V1fWD54YOXSjWvPz5+5Ptw7szCxb2T0wPTM0ZnZY4vzJ5f2nJ2fPT41cXhx1+n5hZPTCyc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m5o+NLxyd2HtyZuXc9KFz4/tP13aPV7YPV7UNjy+sjk4fnJk/0tDoz/LWdLRNHVu9/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Nb5+weW36yvHWppnQDVP7B7enzv4uzBPbuOHFl98/yF22fO3Tp99ubFdx+/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fWn9wtu3r19/9GD92YM7Dx/dffD49r1bly7/BgMUONn08utvXn77408/vzp54e784XdX3n5///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ln+88+nlu54p862utfnpo/3to1e+n6R+/e+uzNqy/GFs5VNM3Uti/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WNM+ASy2vHSuu9OeX9heUDeSXDYE5X9O+VNN5oLhhV0bxuD13sGni7OC+6wP7brYvvFs9dm7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o0MOBg+sHr/7t6PW/H7/6xZnrnx9ce3Ds7P1Pv/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zlwcPPHj745NLVPx05cff0ucfHT987dPzm0dO39x66OLf/zcHp1d6Jw/1Tx/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wLZ1uGVrIrRxsHVtaufX746mcr7/5539sf7T3/wfJbH524/sVb699cffztO3e/fOfan+4//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tuDh1+8eP7Vk/sf3Xz7ztO7z+7d//TRgy/u3fnk/t0/v/foywf3Prl3+8XTx3/58PnXT9//cv3Rn289/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Pj2k0/uvv/5nQ8+v/n0z7efvLjz5MWN9efvf/z367efPnv6+XtPPv3g6ZfPHn/+/pMvnj7+/MXzf6zf/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+SD9/9+Dxyff/3J889fPPvz4wcfPnn40QfPPn/06OONL6g9/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fTx4xfr958+Wn/6+P6Tu9dvPrx568OHD54/WP//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MMDw+H/81W5efai8OQAAAABJRU5ErkJggg=="&gt;&lt;/p&gt;&lt;p&gt;Education&lt;/p&gt;&lt;p&gt;&lt;strong&gt;Bajaj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Institute of Technology, Wardha &lt;/strong&gt;&lt;em&gt;Bachelor of Technology, Computer Engineering&lt;/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em&gt;&lt;/p&gt;&lt;p&gt;Skills&lt;/p&gt;&lt;p&gt;&lt;strong&gt;Dec 2021 - Aug 2025 &lt;/strong&gt;&lt;em&gt;Current CGPA: 7.95&lt;/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em&gt;&lt;/p&gt;&lt;p&gt;&lt;strong&gt;Programming Languages&lt;/strong&gt;: Java, C Programming, Python,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JavaScript &lt;/p&gt;&lt;p&gt;&lt;strong&gt;Web Technologies&lt;/strong&gt;: ReactJs, NodeJs, MySQL, MongoDB &lt;/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p&gt;&lt;p&gt;&lt;strong&gt;Tools&lt;/strong&gt;: Git, Github &lt;/p&gt;&lt;p&gt;&lt;strong&gt;Soft Skills&lt;/strong&gt;: Leadership,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Observation, Collaboration, Decision-Making, Active Listening&lt;/p&gt;&lt;p&gt;Projects&lt;/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p&gt;&lt;p&gt;&lt;strong&gt;Naukri-Sahayak&lt;/strong&gt;&lt;em&gt; | React, NextJs, Machine Learning, Gemini AI |&lt;/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em&gt; Live&lt;em&gt; |&lt;/em&gt;Github&lt;/p&gt;&lt;p&gt;&lt;strong&gt;Sept 2024 - Nov 2024&lt;/strong&gt;&lt;/p&gt;&lt;p&gt;&lt;em&gt;•&lt;/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em&gt; Built an&lt;strong&gt; AI-powered&lt;/strong&gt; web application using&lt;strong&gt; React&lt;/strong&gt;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and&lt;strong&gt; Next.js&lt;/strong&gt;, helping people improve their interview skills with personalized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feedback and performance tracking.&lt;/p&gt;&lt;p&gt;&lt;em&gt;•&lt;/em&gt; Improved user answer quality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by&lt;strong&gt; 85%&lt;/strong&gt; by integrating a custom ML model utilizing&lt;strong&gt; cosine similarity&lt;/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strong&gt; to evaluate responses and delivering answer feedback with&lt;strong&gt; Gemini AI&lt;/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strong&gt;.&lt;/p&gt;&lt;p&gt;&lt;em&gt;•&lt;/em&gt; Reduced disengagement rates by&lt;strong&gt; 95%&lt;/strong&gt; by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developing a webcam-based&lt;strong&gt; confidence tracking&lt;/strong&gt; feature to assess user focus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and attention.&lt;/p&gt;&lt;p&gt;&lt;em&gt;•&lt;/em&gt; Utilized the Gemini API to generate realistic, domain-specific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interview questions, covering all types domains, enhancing relevancy for users.&lt;/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p&gt;&lt;p&gt;&lt;strong&gt;Talenttrace&lt;/strong&gt;&lt;em&gt; | React, Python, Flask |&lt;/em&gt;&lt;a href="https://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github.com/adityakashikar2002/Talenttrace" rel="noopener noreferrer" target="_blank"&gt;Github &lt;/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a&gt;    &lt;strong&gt;Jun 2024 - Aug 2024&lt;/strong&gt;    &lt;em&gt;•&lt;/em&gt; Engineered a&lt;strong&gt; resume </w:t>
      </w:r>
      <w:r>
        <w:rPr>
          <w:rFonts w:ascii="Roboto" w:hAnsi="Roboto" w:eastAsia="Roboto"/>
          <w:b w:val="0"/>
          <w:i w:val="0"/>
          <w:color w:val="000000"/>
          <w:sz w:val="24"/>
        </w:rPr>
        <w:t>parser&lt;/strong&gt; using&lt;strong&gt; React&lt;/strong&gt;,&lt;strong&gt; Python&lt;/strong&gt;, and&lt;strong&gt; Flask&lt;/</w:t>
      </w:r>
    </w:p>
    <w:p>
      <w:pPr>
        <w:sectPr>
          <w:pgSz w:w="11906" w:h="16838"/>
          <w:pgMar w:top="400" w:right="604" w:bottom="42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strong&gt;, accelerating resume screening efficiency by &lt;strong&gt;70%&lt;/strong&gt;&lt;/p&gt;&lt;p&gt;    &lt;em&gt;•&lt;/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em&gt; Orchestrated a skill-matching algorithm to rate candidates on a 0–100 scale, reducing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manual evaluation time and improving decision-making speed by&lt;strong&gt; 80%&lt;/strong&gt;.&lt;/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p&gt;&lt;p&gt;&lt;em&gt;•&lt;/em&gt; Optimized multi-format compatibility (&lt;strong&gt;PDF, DOCX, Images&lt;/strong&gt;)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and scalable processing of 50+, ensuring seamless handling of high-volume data and enhancing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recruiter accessibility by&lt;strong&gt; 90%&lt;/strong&gt;.&lt;/p&gt;&lt;p&gt;&lt;strong&gt;PetCare Website&lt;/strong&gt;&lt;em&gt;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| HTML, CSS, JavaScript, MySQL |&lt;/em&gt;&lt;a href="https://github.com/adityakashikar2002/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PetCare-Site" rel="noopener noreferrer" target="_blank"&gt;Github &lt;/a&gt;    &lt;strong&gt;Feb 2023 - Mar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2023&lt;/strong&gt;    &lt;em&gt;•&lt;/em&gt; Developed a responsive website enabling users to register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and&lt;strong&gt; schedule pet appointments&lt;/strong&gt;, boosting user engagement by&lt;strong&gt; 75%&lt;/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strong&gt;.&lt;/p&gt;&lt;p&gt;&lt;em&gt;•&lt;/em&gt; Integrated an admin login feature, ensuring secure access to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appointment data and enhancing data management efficiency by&lt;strong&gt; 60%&lt;/strong&gt;.&lt;/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p&gt;&lt;p&gt;&lt;em&gt;•&lt;/em&gt; Streamlined the appointment scheduling process,&lt;strong&gt; cutting booking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time&lt;/strong&gt; by&lt;strong&gt; 50%&lt;/strong&gt; through an intuitive user interface.&lt;/p&gt;&lt;p&gt;Internship&lt;/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p&gt;&lt;p&gt;&lt;strong&gt;IBM SkillsBuild Artificial Intelligence Internship&lt;/strong&gt;&lt;/p&gt;&lt;p&gt;&lt;strong&gt;Oct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2023 - Nov 2023&lt;/strong&gt;&lt;/p&gt;&lt;p&gt;&lt;em&gt;•&lt;/em&gt; Gained hands-on experience in&lt;strong&gt; Python&lt;/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strong&gt; application development and&lt;strong&gt; machine learning&lt;/strong&gt;, through a 6-week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Virtual Internship in collaboration with AICTE and Edunet Foundation,&lt;/p&gt;&lt;p&gt;&lt;em&gt;•&lt;/em&gt;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Developed a sentiment analysis application using ML models, increasing the accuracy of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categorizing hotel reviews by 65%, streamlining the rating process for hotels based on customer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feedback.&lt;/p&gt;&lt;p&gt;Extracurricular&lt;/p&gt;&lt;p&gt; Competed in National Level Smart India Hackathon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2023 and KAVACH Hackathon 2023.&lt;/p&gt;&lt;p&gt; Winner of Kabaddi School Annual Sports Meet.&lt;/ </w:t>
      </w:r>
      <w:r>
        <w:rPr>
          <w:rFonts w:ascii="Roboto" w:hAnsi="Roboto" w:eastAsia="Roboto"/>
          <w:b w:val="0"/>
          <w:i w:val="0"/>
          <w:color w:val="000000"/>
          <w:sz w:val="24"/>
        </w:rPr>
        <w:t>p&gt;&lt;p&gt;Hobbies&lt;/p&gt;&lt;p&gt; Cricket, Chess, Digital Arts&lt;/p&gt;</w:t>
      </w:r>
    </w:p>
    <w:sectPr w:rsidR="00FC693F" w:rsidRPr="0006063C" w:rsidSect="00034616">
      <w:pgSz w:w="11906" w:h="16838"/>
      <w:pgMar w:top="400" w:right="738" w:bottom="1440" w:left="8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