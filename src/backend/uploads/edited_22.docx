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0810" cy="90004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0004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284" w:right="1114" w:bottom="1048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