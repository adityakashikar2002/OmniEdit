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30"/>
        <w:ind w:left="0" w:right="0"/>
      </w:pPr>
    </w:p>
    <w:p>
      <w:pPr>
        <w:autoSpaceDN w:val="0"/>
        <w:autoSpaceDE w:val="0"/>
        <w:widowControl/>
        <w:spacing w:line="572" w:lineRule="exact" w:before="0" w:after="0"/>
        <w:ind w:left="0" w:right="2736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 xml:space="preserve">Shrawani Wagh </w:t>
      </w:r>
      <w:r>
        <w:br/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 xml:space="preserve">Mail : 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 xml:space="preserve">waghshrawani2003@gmail.com </w:t>
          </w:r>
        </w:hyperlink>
      </w:r>
      <w:r>
        <w:br/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 xml:space="preserve">Linkedin : 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linkedin.com/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in/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 xml:space="preserve">shrawaniwagh </w:t>
          </w:r>
        </w:hyperlink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B.Tech. in Computer Engineering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Gitai Nagar Wardha </w:t>
      </w:r>
      <w:r>
        <w:br/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 xml:space="preserve">GitHub : 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github.com/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 xml:space="preserve">shrawaniwagh2003 </w:t>
          </w:r>
        </w:hyperlink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+91-9175142507 </w:t>
      </w:r>
      <w:r>
        <w:br/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 xml:space="preserve">Portfolio : 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 xml:space="preserve">shrawaniwagh.netlify.app/ </w:t>
          </w:r>
        </w:hyperlink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Education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Degree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Institute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CGPA/Percentage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Year </w:t>
      </w:r>
      <w:r>
        <w:br/>
      </w:r>
      <w:r>
        <w:rPr>
          <w:rFonts w:ascii="Roboto" w:hAnsi="Roboto" w:eastAsia="Roboto"/>
          <w:b w:val="0"/>
          <w:i w:val="0"/>
          <w:color w:val="000000"/>
          <w:sz w:val="48"/>
        </w:rPr>
        <w:t xml:space="preserve">Bachelor of Technology(B.Tech)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Bajaj Institute Of Technology,Wardha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8.89 (Till 5th Sem)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2021-2025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HSC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Bajaj College Of Science,Wardha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96%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2021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SSC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New English Convent,Wardha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90%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2019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Internship Experience</w:t>
      </w:r>
    </w:p>
    <w:p>
      <w:pPr>
        <w:sectPr>
          <w:pgSz w:w="11906" w:h="16838"/>
          <w:pgMar w:top="450" w:right="1440" w:bottom="522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Indigies Innovation Pvt. Ltd. </w:t>
      </w:r>
    </w:p>
    <w:p>
      <w:pPr>
        <w:autoSpaceDN w:val="0"/>
        <w:autoSpaceDE w:val="0"/>
        <w:widowControl/>
        <w:spacing w:line="506" w:lineRule="exact" w:before="74" w:after="0"/>
        <w:ind w:left="0" w:right="1296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 xml:space="preserve">Software Engineer Intern (Part-time) 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 xml:space="preserve">Febrary 2024 - Present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Remote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Collaborated with React developer team to build React Native app, following Agile </w:t>
      </w:r>
      <w:r>
        <w:rPr>
          <w:rFonts w:ascii="Roboto" w:hAnsi="Roboto" w:eastAsia="Roboto"/>
          <w:b w:val="0"/>
          <w:i w:val="0"/>
          <w:color w:val="000000"/>
          <w:sz w:val="24"/>
        </w:rPr>
        <w:t>methodology.</w:t>
      </w:r>
    </w:p>
    <w:p>
      <w:pPr>
        <w:autoSpaceDN w:val="0"/>
        <w:autoSpaceDE w:val="0"/>
        <w:widowControl/>
        <w:spacing w:line="282" w:lineRule="exact" w:before="298" w:after="0"/>
        <w:ind w:left="0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Demonstrated API integration skills, optimizing app functionality and ensuring cross-platform </w:t>
      </w:r>
      <w:r>
        <w:rPr>
          <w:rFonts w:ascii="Roboto" w:hAnsi="Roboto" w:eastAsia="Roboto"/>
          <w:b w:val="0"/>
          <w:i w:val="0"/>
          <w:color w:val="000000"/>
          <w:sz w:val="24"/>
        </w:rPr>
        <w:t>compatibility.</w:t>
      </w:r>
    </w:p>
    <w:p>
      <w:pPr>
        <w:autoSpaceDN w:val="0"/>
        <w:autoSpaceDE w:val="0"/>
        <w:widowControl/>
        <w:spacing w:line="430" w:lineRule="exact" w:before="152" w:after="0"/>
        <w:ind w:left="0" w:right="432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Salesforce 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August 2022 - October 2022 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 xml:space="preserve">Developer Virtual Internship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   Remote</w:t>
      </w: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Completed a virtual internship in developer catalyst, </w:t>
      </w:r>
      <w:r>
        <w:rPr>
          <w:rFonts w:ascii="Roboto" w:hAnsi="Roboto" w:eastAsia="Roboto"/>
          <w:b w:val="0"/>
          <w:i w:val="0"/>
          <w:color w:val="000000"/>
          <w:sz w:val="24"/>
        </w:rPr>
        <w:t>specializing in Salesforce.</w:t>
      </w:r>
    </w:p>
    <w:p>
      <w:pPr>
        <w:autoSpaceDN w:val="0"/>
        <w:autoSpaceDE w:val="0"/>
        <w:widowControl/>
        <w:spacing w:line="280" w:lineRule="exact" w:before="302" w:after="0"/>
        <w:ind w:left="0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Acquired knowledge in Salesforce fundamentals, organizational setup, relationship &amp; process </w:t>
      </w:r>
      <w:r>
        <w:rPr>
          <w:rFonts w:ascii="Roboto" w:hAnsi="Roboto" w:eastAsia="Roboto"/>
          <w:b w:val="0"/>
          <w:i w:val="0"/>
          <w:color w:val="000000"/>
          <w:sz w:val="24"/>
        </w:rPr>
        <w:t>automation, and Apex testing &amp; debugging.</w:t>
      </w:r>
    </w:p>
    <w:p>
      <w:pPr>
        <w:autoSpaceDN w:val="0"/>
        <w:autoSpaceDE w:val="0"/>
        <w:widowControl/>
        <w:spacing w:line="506" w:lineRule="exact" w:before="76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Projects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>Women Techmakers Nagpur Website (live)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| Web Development | React, Tailwind CSS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Live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|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Github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Spearheaded the creation of the Women Techmakers Nagpur Website using React, resulting in </w:t>
      </w:r>
      <w:r>
        <w:rPr>
          <w:rFonts w:ascii="Roboto" w:hAnsi="Roboto" w:eastAsia="Roboto"/>
          <w:b w:val="0"/>
          <w:i w:val="0"/>
          <w:color w:val="000000"/>
          <w:sz w:val="24"/>
        </w:rPr>
        <w:t>a 30% incre</w:t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ase </w:t>
          </w:r>
        </w:hyperlink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i</w:t>
          </w:r>
        </w:hyperlink>
      </w:r>
      <w:r>
        <w:rPr>
          <w:rFonts w:ascii="Roboto" w:hAnsi="Roboto" w:eastAsia="Roboto"/>
          <w:b w:val="0"/>
          <w:i w:val="0"/>
          <w:color w:val="000000"/>
          <w:sz w:val="24"/>
        </w:rPr>
        <w:t>n</w:t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3" w:history="1">
          <w:r>
            <w:rPr>
              <w:rStyle w:val="Hyperlink"/>
            </w:rPr>
            <w:t>websit</w:t>
          </w:r>
        </w:hyperlink>
      </w:r>
      <w:r>
        <w:rPr>
          <w:rFonts w:ascii="Roboto" w:hAnsi="Roboto" w:eastAsia="Roboto"/>
          <w:b w:val="0"/>
          <w:i w:val="0"/>
          <w:color w:val="000000"/>
          <w:sz w:val="24"/>
        </w:rPr>
        <w:t>e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traffic or engagement.</w:t>
      </w:r>
    </w:p>
    <w:p>
      <w:pPr>
        <w:autoSpaceDN w:val="0"/>
        <w:autoSpaceDE w:val="0"/>
        <w:widowControl/>
        <w:spacing w:line="280" w:lineRule="exact" w:before="300" w:after="0"/>
        <w:ind w:left="0" w:right="432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Orchestrated the layout and visual elements, leading to a 20% decrease in bounce rate and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improved user retention and Collaborated with the Women Techmakers team to ensure </w:t>
      </w:r>
      <w:r>
        <w:rPr>
          <w:rFonts w:ascii="Roboto" w:hAnsi="Roboto" w:eastAsia="Roboto"/>
          <w:b w:val="0"/>
          <w:i w:val="0"/>
          <w:color w:val="000000"/>
          <w:sz w:val="24"/>
        </w:rPr>
        <w:t>alignment with organizational goals.</w:t>
      </w:r>
    </w:p>
    <w:p>
      <w:pPr>
        <w:autoSpaceDN w:val="0"/>
        <w:autoSpaceDE w:val="0"/>
        <w:widowControl/>
        <w:spacing w:line="482" w:lineRule="exact" w:before="100" w:after="0"/>
        <w:ind w:left="0" w:right="144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>Sentiment Analysis with Python and Flask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| Web Development | Python, Flask, NLTK </w:t>
      </w:r>
      <w:r>
        <w:rPr>
          <w:rFonts w:ascii="Roboto" w:hAnsi="Roboto" w:eastAsia="Roboto"/>
          <w:b w:val="0"/>
          <w:i w:val="0"/>
          <w:color w:val="000000"/>
          <w:sz w:val="24"/>
        </w:rPr>
        <w:t>Github</w:t>
      </w: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>Led the sentiment analysis project, improving accuracy by 25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Established a real-time sentiment analysis interface, enhancing assessment speed by 40%.</w:t>
      </w: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Utilized NLTK for better handling of linguistic nuances in sentiment classification.</w:t>
      </w:r>
    </w:p>
    <w:p>
      <w:pPr>
        <w:autoSpaceDN w:val="0"/>
        <w:autoSpaceDE w:val="0"/>
        <w:widowControl/>
        <w:spacing w:line="282" w:lineRule="exact" w:before="298" w:after="0"/>
        <w:ind w:left="0" w:right="0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>Real Time Chat App Using React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| Web Development | React, firebase </w:t>
      </w:r>
      <w:r>
        <w:rPr>
          <w:rFonts w:ascii="Roboto" w:hAnsi="Roboto" w:eastAsia="Roboto"/>
          <w:b w:val="0"/>
          <w:i w:val="0"/>
          <w:color w:val="0000FF"/>
          <w:sz w:val="24"/>
          <w:u w:val="single"/>
        </w:rPr>
        <w:hyperlink r:id="rId14" w:history="1">
          <w:r>
            <w:rPr>
              <w:rStyle w:val="Hyperlink"/>
            </w:rPr>
            <w:t>Github</w:t>
          </w:r>
        </w:hyperlink>
      </w: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Developed a 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real-time chat application using React and Firebase, enabling seamless communication between </w:t>
      </w:r>
      <w:r>
        <w:rPr>
          <w:rFonts w:ascii="Roboto" w:hAnsi="Roboto" w:eastAsia="Roboto"/>
          <w:b w:val="0"/>
          <w:i w:val="0"/>
          <w:color w:val="000000"/>
          <w:sz w:val="24"/>
        </w:rPr>
        <w:t>users.</w:t>
      </w:r>
    </w:p>
    <w:p>
      <w:pPr>
        <w:autoSpaceDN w:val="0"/>
        <w:autoSpaceDE w:val="0"/>
        <w:widowControl/>
        <w:spacing w:line="282" w:lineRule="exact" w:before="298" w:after="0"/>
        <w:ind w:left="0" w:right="144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Implemented features such as real-time messaging and user authentication with Firebase for </w:t>
      </w:r>
      <w:r>
        <w:rPr>
          <w:rFonts w:ascii="Roboto" w:hAnsi="Roboto" w:eastAsia="Roboto"/>
          <w:b w:val="0"/>
          <w:i w:val="0"/>
          <w:color w:val="000000"/>
          <w:sz w:val="24"/>
        </w:rPr>
        <w:t>enhanced security.</w:t>
      </w: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Ensured smooth integration of front-end and back-end functionalities, </w:t>
      </w:r>
      <w:r>
        <w:rPr>
          <w:rFonts w:ascii="Roboto" w:hAnsi="Roboto" w:eastAsia="Roboto"/>
          <w:b w:val="0"/>
          <w:i w:val="0"/>
          <w:color w:val="000000"/>
          <w:sz w:val="24"/>
        </w:rPr>
        <w:t>leveraging Firebase’s real-time database capabilities.</w:t>
      </w:r>
    </w:p>
    <w:p>
      <w:pPr>
        <w:autoSpaceDN w:val="0"/>
        <w:autoSpaceDE w:val="0"/>
        <w:widowControl/>
        <w:spacing w:line="282" w:lineRule="exact" w:before="300" w:after="0"/>
        <w:ind w:left="0" w:right="0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Technical Skills</w:t>
      </w:r>
    </w:p>
    <w:p>
      <w:pPr>
        <w:sectPr>
          <w:pgSz w:w="11906" w:h="16838"/>
          <w:pgMar w:top="400" w:right="786" w:bottom="668" w:left="8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Languages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:JAVA, Python, HTML, CSS, JavaScript, MySQL.</w:t>
      </w:r>
    </w:p>
    <w:p>
      <w:pPr>
        <w:autoSpaceDN w:val="0"/>
        <w:autoSpaceDE w:val="0"/>
        <w:widowControl/>
        <w:spacing w:line="522" w:lineRule="exact" w:before="58" w:after="0"/>
        <w:ind w:left="0" w:right="0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Frameworks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:ReactJS, NextJs, React Native, Flask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Others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:Node.js, Redux, UI/UX, Git, GitHub, Figma, Firebase </w:t>
      </w:r>
      <w:r>
        <w:rPr>
          <w:rFonts w:ascii="Roboto" w:hAnsi="Roboto" w:eastAsia="Roboto"/>
          <w:b w:val="0"/>
          <w:i w:val="0"/>
          <w:color w:val="000000"/>
          <w:sz w:val="24"/>
        </w:rPr>
        <w:t>Positions of Responsibility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Technical Team Member | Women Techmakers Nagpur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,Nagpur, Maharashtra 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01/2024 - Present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Led collaborative efforts within the team, developed a website in React for the community, and </w:t>
      </w:r>
      <w:r>
        <w:rPr>
          <w:rFonts w:ascii="Roboto" w:hAnsi="Roboto" w:eastAsia="Roboto"/>
          <w:b w:val="0"/>
          <w:i w:val="0"/>
          <w:color w:val="000000"/>
          <w:sz w:val="24"/>
        </w:rPr>
        <w:t>organized events that resulted in a 35% increase in participant satisfaction.</w:t>
      </w:r>
    </w:p>
    <w:p>
      <w:pPr>
        <w:autoSpaceDN w:val="0"/>
        <w:autoSpaceDE w:val="0"/>
        <w:widowControl/>
        <w:spacing w:line="382" w:lineRule="exact" w:before="200" w:after="0"/>
        <w:ind w:left="0" w:right="288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Graphic Design Lead | Google Developer Student Club-BITW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,Wardha, Maharashtra </w:t>
      </w:r>
      <w:r>
        <w:rPr>
          <w:rFonts w:ascii="Roboto" w:hAnsi="Roboto" w:eastAsia="Roboto"/>
          <w:b w:val="0"/>
          <w:i/>
          <w:color w:val="000000"/>
          <w:sz w:val="24"/>
        </w:rPr>
        <w:t xml:space="preserve">08/2023 - </w:t>
      </w:r>
      <w:r>
        <w:rPr>
          <w:rFonts w:ascii="Roboto" w:hAnsi="Roboto" w:eastAsia="Roboto"/>
          <w:b w:val="0"/>
          <w:i/>
          <w:color w:val="000000"/>
          <w:sz w:val="24"/>
        </w:rPr>
        <w:t>Present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Led the design team for GDSC, resulting in a 25% increase in engagement, Designed and </w:t>
      </w:r>
      <w:r>
        <w:rPr>
          <w:rFonts w:ascii="Roboto" w:hAnsi="Roboto" w:eastAsia="Roboto"/>
          <w:b w:val="0"/>
          <w:i w:val="0"/>
          <w:color w:val="000000"/>
          <w:sz w:val="24"/>
        </w:rPr>
        <w:t>implemented the organization’s website.</w:t>
      </w:r>
    </w:p>
    <w:p>
      <w:pPr>
        <w:autoSpaceDN w:val="0"/>
        <w:autoSpaceDE w:val="0"/>
        <w:widowControl/>
        <w:spacing w:line="380" w:lineRule="exact" w:before="202" w:after="0"/>
        <w:ind w:left="0" w:right="288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SPC(Student Placement Coordinator) | Computer Department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Bajaj Institute of Technology </w:t>
      </w:r>
      <w:r>
        <w:rPr>
          <w:rFonts w:ascii="Roboto" w:hAnsi="Roboto" w:eastAsia="Roboto"/>
          <w:b w:val="0"/>
          <w:i/>
          <w:color w:val="000000"/>
          <w:sz w:val="24"/>
        </w:rPr>
        <w:t>08/2023 - Present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Managed placement data, maintained up-to-date student profiles, and coordinated campus </w:t>
      </w:r>
      <w:r>
        <w:rPr>
          <w:rFonts w:ascii="Roboto" w:hAnsi="Roboto" w:eastAsia="Roboto"/>
          <w:b w:val="0"/>
          <w:i w:val="0"/>
          <w:color w:val="000000"/>
          <w:sz w:val="24"/>
        </w:rPr>
        <w:t>recruitment activities, organizing placement drives for students.</w:t>
      </w:r>
    </w:p>
    <w:p>
      <w:pPr>
        <w:autoSpaceDN w:val="0"/>
        <w:autoSpaceDE w:val="0"/>
        <w:widowControl/>
        <w:spacing w:line="282" w:lineRule="exact" w:before="302" w:after="0"/>
        <w:ind w:left="0" w:right="0" w:firstLine="0"/>
        <w:jc w:val="left"/>
      </w:pPr>
      <w:r>
        <w:rPr>
          <w:rFonts w:ascii="Roboto" w:hAnsi="Roboto" w:eastAsia="Roboto"/>
          <w:b w:val="0"/>
          <w:i/>
          <w:color w:val="000000"/>
          <w:sz w:val="24"/>
        </w:rPr>
        <w:t>•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 General Secretary | Network BIT Forum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,Bajaj Institute of Technology </w:t>
      </w:r>
      <w:r>
        <w:rPr>
          <w:rFonts w:ascii="Roboto" w:hAnsi="Roboto" w:eastAsia="Roboto"/>
          <w:b w:val="0"/>
          <w:i/>
          <w:color w:val="000000"/>
          <w:sz w:val="24"/>
        </w:rPr>
        <w:t>09/2023 - Present</w:t>
      </w:r>
      <w:r>
        <w:rPr>
          <w:rFonts w:ascii="Roboto" w:hAnsi="Roboto" w:eastAsia="Roboto"/>
          <w:b w:val="0"/>
          <w:i w:val="0"/>
          <w:color w:val="000000"/>
          <w:sz w:val="24"/>
        </w:rPr>
        <w:t>–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Spearheaded initiatives and promotional materials, coordinated various events within the forum, </w:t>
      </w:r>
      <w:r>
        <w:rPr>
          <w:rFonts w:ascii="Roboto" w:hAnsi="Roboto" w:eastAsia="Roboto"/>
          <w:b w:val="0"/>
          <w:i w:val="0"/>
          <w:color w:val="000000"/>
          <w:sz w:val="24"/>
        </w:rPr>
        <w:t>resulting in a 45% increase in event attendance.</w:t>
      </w:r>
    </w:p>
    <w:p>
      <w:pPr>
        <w:autoSpaceDN w:val="0"/>
        <w:autoSpaceDE w:val="0"/>
        <w:widowControl/>
        <w:spacing w:line="506" w:lineRule="exact" w:before="76" w:after="0"/>
        <w:ind w:left="0" w:right="432" w:firstLine="0"/>
        <w:jc w:val="left"/>
      </w:pPr>
      <w:r>
        <w:rPr>
          <w:rFonts w:ascii="Roboto" w:hAnsi="Roboto" w:eastAsia="Roboto"/>
          <w:b w:val="0"/>
          <w:i w:val="0"/>
          <w:color w:val="000000"/>
          <w:sz w:val="24"/>
        </w:rPr>
        <w:t>Achievements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– First Rank, Aavishkar University-Level Competition 2024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,Represented the university at the </w:t>
      </w:r>
      <w:r>
        <w:rPr>
          <w:rFonts w:ascii="Roboto" w:hAnsi="Roboto" w:eastAsia="Roboto"/>
          <w:b w:val="0"/>
          <w:i w:val="0"/>
          <w:color w:val="000000"/>
          <w:sz w:val="24"/>
        </w:rPr>
        <w:t>state level</w:t>
      </w:r>
      <w:r>
        <w:rPr>
          <w:rFonts w:ascii="Roboto" w:hAnsi="Roboto" w:eastAsia="Roboto"/>
          <w:b w:val="0"/>
          <w:i w:val="0"/>
          <w:color w:val="000000"/>
          <w:sz w:val="24"/>
        </w:rPr>
        <w:t>– Third Position, Science Fest 2019 (Inter College Level)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 xml:space="preserve">2024 </w:t>
      </w:r>
      <w:r>
        <w:br/>
      </w:r>
      <w:r>
        <w:rPr>
          <w:rFonts w:ascii="Roboto" w:hAnsi="Roboto" w:eastAsia="Roboto"/>
          <w:b w:val="0"/>
          <w:i/>
          <w:color w:val="000000"/>
          <w:sz w:val="24"/>
        </w:rPr>
        <w:t>2019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>– SFO NCO Exam</w:t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,Secured an all-over 7th rank at the district level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Certifications </w:t>
      </w:r>
      <w:r>
        <w:br/>
      </w:r>
      <w:r>
        <w:rPr>
          <w:rFonts w:ascii="Roboto" w:hAnsi="Roboto" w:eastAsia="Roboto"/>
          <w:b w:val="0"/>
          <w:i w:val="0"/>
          <w:color w:val="000000"/>
          <w:sz w:val="24"/>
        </w:rPr>
        <w:t xml:space="preserve">C for Everyone (Coursera), Programming in Java (NPTEL), Joy of computing with Python </w:t>
      </w:r>
      <w:r>
        <w:rPr>
          <w:rFonts w:ascii="Roboto" w:hAnsi="Roboto" w:eastAsia="Roboto"/>
          <w:b w:val="0"/>
          <w:i w:val="0"/>
          <w:color w:val="000000"/>
          <w:sz w:val="24"/>
        </w:rPr>
        <w:t>(NPTEL), Cyber-Security (Cisco), Android Development Workshop (IITB)</w:t>
      </w:r>
    </w:p>
    <w:sectPr w:rsidR="00FC693F" w:rsidRPr="0006063C" w:rsidSect="00034616">
      <w:pgSz w:w="11906" w:h="16838"/>
      <w:pgMar w:top="400" w:right="798" w:bottom="1440" w:left="8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Mail : waghshrawani2003@gmail.com" TargetMode="External"/><Relationship Id="rId10" Type="http://schemas.openxmlformats.org/officeDocument/2006/relationships/hyperlink" Target="https://www.linkedin.com/in/shrawaniwagh" TargetMode="External"/><Relationship Id="rId11" Type="http://schemas.openxmlformats.org/officeDocument/2006/relationships/hyperlink" Target="https://github.com/shrawaniwagh2003" TargetMode="External"/><Relationship Id="rId12" Type="http://schemas.openxmlformats.org/officeDocument/2006/relationships/hyperlink" Target="https://wtmnagpur.in/ " TargetMode="External"/><Relationship Id="rId13" Type="http://schemas.openxmlformats.org/officeDocument/2006/relationships/hyperlink" Target="https://github.com/wtmnagpur/wtmwebsite" TargetMode="External"/><Relationship Id="rId14" Type="http://schemas.openxmlformats.org/officeDocument/2006/relationships/hyperlink" Target="https://github.com/shrawaniwagh2003/Real-time-Chat-Web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