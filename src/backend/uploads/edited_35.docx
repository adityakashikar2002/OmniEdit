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0040" cy="9972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72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284" w:right="1440" w:bottom="284" w:left="5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400040" cy="70573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73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6" w:h="16838"/>
      <w:pgMar w:top="284" w:right="1440" w:bottom="1440" w:left="56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